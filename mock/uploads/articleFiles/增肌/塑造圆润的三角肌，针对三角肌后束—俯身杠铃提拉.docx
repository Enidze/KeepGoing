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塑造圆润的三角肌，针对三角肌后束—俯身杠铃提拉</w:t>
      </w:r>
    </w:p>
    <w:p>
      <w:r>
        <w:t>三角肌是很多人薄弱的地方，打造出圆润的三角肌可以大大改善身体比例，许多训练者只重视前束和中束的发展，今天我们就针对三角肌的后束教大家一个训练动作。</w:t>
      </w:r>
    </w:p>
    <w:p>
      <w:r>
        <w:t>俯身杠铃提拉</w:t>
      </w:r>
    </w:p>
    <w:p>
      <w:r>
        <w:t>1双脚与肩同宽，膝盖微曲，躯干俯身低于水平面。双手握住杠铃两端。</w:t>
      </w:r>
    </w:p>
    <w:p>
      <w:r>
        <w:t>2双肘朝向身体两侧，保持大臂尽量与躯干成九十度的同时，将杠铃拉到胸部位置。</w:t>
      </w:r>
    </w:p>
    <w:p>
      <w:r>
        <w:t>3略微保持1-2秒，再缓慢落回，身体可以跟随动作有略微起伏。</w:t>
      </w:r>
    </w:p>
    <w:p>
      <w:r>
        <w:drawing>
          <wp:inline xmlns:a="http://schemas.openxmlformats.org/drawingml/2006/main" xmlns:pic="http://schemas.openxmlformats.org/drawingml/2006/picture">
            <wp:extent cx="2997200" cy="359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1b9c69247e4660854aca873f243b0c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94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