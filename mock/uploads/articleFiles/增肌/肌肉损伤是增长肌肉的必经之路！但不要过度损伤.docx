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肌肉损伤是增长肌肉的必经之路！但不要过度损伤</w:t>
      </w:r>
    </w:p>
    <w:p>
      <w:r>
        <w:t>增长肌肉的必经之路—肌肉损伤</w:t>
      </w:r>
    </w:p>
    <w:p>
      <w:r>
        <w:drawing>
          <wp:inline xmlns:a="http://schemas.openxmlformats.org/drawingml/2006/main" xmlns:pic="http://schemas.openxmlformats.org/drawingml/2006/picture">
            <wp:extent cx="7620000" cy="4178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074106686445c28a298803da24002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78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电子显微镜揭示了训练前后肌原纤维的变化，训练前的肌小节整齐排列，而训练过后的肌小节混乱无序而损伤明显。</w:t>
      </w:r>
    </w:p>
    <w:p>
      <w:r>
        <w:drawing>
          <wp:inline xmlns:a="http://schemas.openxmlformats.org/drawingml/2006/main" xmlns:pic="http://schemas.openxmlformats.org/drawingml/2006/picture">
            <wp:extent cx="7620000" cy="3251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955cf18c7604c3b96420753aa6ea8c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251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一、什么是肌肉损伤？</w:t>
      </w:r>
    </w:p>
    <w:p>
      <w:r>
        <w:drawing>
          <wp:inline xmlns:a="http://schemas.openxmlformats.org/drawingml/2006/main" xmlns:pic="http://schemas.openxmlformats.org/drawingml/2006/picture">
            <wp:extent cx="7620000" cy="660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1d6db173d4e4d6c9ed148f33ca9440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60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肌肉损伤类似于锁链断裂，你的肌肉是由称为肌小节的单位链接而成。</w:t>
      </w:r>
    </w:p>
    <w:p>
      <w:r>
        <w:t>在较大负重、高强度或离心收缩的训练中，你的肌小节会发生断裂损伤。</w:t>
      </w:r>
    </w:p>
    <w:p>
      <w:r>
        <w:t>是否还记得之前讲过两种肌肉生长的方式（肌原纤维或肌浆网），肌小节损伤有助于肌原纤维的生长，这意味着肌肉中的收缩单位会得到刺激生长，最终无论是力量还是体积都会通过这种方式得到增长。</w:t>
      </w:r>
    </w:p>
    <w:p>
      <w:r>
        <w:t>通过以下类型的任何一种训练都可以造成可观的肌肉损伤：</w:t>
      </w:r>
    </w:p>
    <w:p>
      <w:r>
        <w:t>1. ＞85%1RM的负重训练</w:t>
      </w:r>
    </w:p>
    <w:p>
      <w:r>
        <w:t>2. 在较大负重训练下，让他人帮你完成向心收缩，然后你自己来控制离心收缩。</w:t>
      </w:r>
    </w:p>
    <w:p>
      <w:r>
        <w:t>3. 大量离心收缩，一定要控制肌肉离心收缩的过程。</w:t>
      </w:r>
    </w:p>
    <w:p>
      <w:r>
        <w:drawing>
          <wp:inline xmlns:a="http://schemas.openxmlformats.org/drawingml/2006/main" xmlns:pic="http://schemas.openxmlformats.org/drawingml/2006/picture">
            <wp:extent cx="7620000" cy="4546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44aad25ff9b43b7a526ad3a45dc7e6b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46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二、肌肉收缩类型对于肌肉蛋白质合成速率的影响</w:t>
      </w:r>
    </w:p>
    <w:p>
      <w:r>
        <w:drawing>
          <wp:inline xmlns:a="http://schemas.openxmlformats.org/drawingml/2006/main" xmlns:pic="http://schemas.openxmlformats.org/drawingml/2006/picture">
            <wp:extent cx="7620000" cy="6540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e697420a14642639ca4fa26d90eac7a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540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由科研实验可知，当进行离心收缩时，蛋白质合成的速率明显且大幅度（4倍多）高于向心收缩所引起的蛋白质合成速率，这是因为离心收缩可以造成比向心收缩更多的肌肉损伤。</w:t>
      </w:r>
    </w:p>
    <w:p>
      <w:r>
        <w:t>向心收缩所引起的蛋白质合成速率高于等长收缩（如静力蹲）。</w:t>
      </w:r>
    </w:p>
    <w:p>
      <w:r>
        <w:drawing>
          <wp:inline xmlns:a="http://schemas.openxmlformats.org/drawingml/2006/main" xmlns:pic="http://schemas.openxmlformats.org/drawingml/2006/picture">
            <wp:extent cx="7620000" cy="4635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2aaa6c4460541beabcd88db06dca5d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63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三、肌肉损伤顺序</w:t>
      </w:r>
    </w:p>
    <w:p>
      <w:r>
        <w:drawing>
          <wp:inline xmlns:a="http://schemas.openxmlformats.org/drawingml/2006/main" xmlns:pic="http://schemas.openxmlformats.org/drawingml/2006/picture">
            <wp:extent cx="7620000" cy="67437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8e3d4356df42889c58b0627451858a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743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虽然这是一个极为复杂的过程，三言两语无法阐释清楚，但大体的形式如下：</w:t>
      </w:r>
    </w:p>
    <w:p>
      <w:r>
        <w:t>•当你在做大负重的离心收缩时，肌肉被拉伸，肌原纤维被破坏，肌肉力量和耐力急剧下降。</w:t>
      </w:r>
    </w:p>
    <w:p>
      <w:r>
        <w:t>•这样的过程会引发肌肉的炎症反应，受损肌纤维的溶解，并产生酸痛和僵硬的感觉。</w:t>
      </w:r>
    </w:p>
    <w:p>
      <w:r>
        <w:t>•受损的肌肉在休息过程中得到修复，从而将断裂的肌肉缝补起来，并最终导致肌肉肥大。</w:t>
      </w:r>
    </w:p>
    <w:p>
      <w:r>
        <w:t>这是肌肉生长的一种方式，但是是最重要的方式！</w:t>
      </w:r>
    </w:p>
    <w:p>
      <w:r>
        <w:drawing>
          <wp:inline xmlns:a="http://schemas.openxmlformats.org/drawingml/2006/main" xmlns:pic="http://schemas.openxmlformats.org/drawingml/2006/picture">
            <wp:extent cx="5080000" cy="6794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e78c8a1f7d642188ef1ea182d4c6e8f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679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四、过度肌肉损伤会导致肌肉流失</w:t>
      </w:r>
    </w:p>
    <w:p>
      <w:r>
        <w:drawing>
          <wp:inline xmlns:a="http://schemas.openxmlformats.org/drawingml/2006/main" xmlns:pic="http://schemas.openxmlformats.org/drawingml/2006/picture">
            <wp:extent cx="7620000" cy="6705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ab81b8e7854ca68ce8cda5b981646d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70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由Foley Fm和Jayaraman RC等人所进行的研究表明，如果你的训练强度或者是训练体量过大，这种方式的训练实际上不仅会阻碍肌肉的生长，甚至还会加剧流失肌肉。</w:t>
      </w:r>
    </w:p>
    <w:p>
      <w:r>
        <w:t>当你进行训练时，一定要循序渐进，逐渐提高训练体量或者是强度来实现自己的目标，健身不可能一撮而就，过度的肌肉损伤会导致肌肉的流失和伤病的发生。</w:t>
      </w:r>
    </w:p>
    <w:p>
      <w:r>
        <w:drawing>
          <wp:inline xmlns:a="http://schemas.openxmlformats.org/drawingml/2006/main" xmlns:pic="http://schemas.openxmlformats.org/drawingml/2006/picture">
            <wp:extent cx="7620000" cy="28575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bfcd19b31b1473d9adfc00d90764582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