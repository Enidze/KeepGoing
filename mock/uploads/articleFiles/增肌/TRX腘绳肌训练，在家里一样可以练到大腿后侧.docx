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gi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TRX腘绳肌训练，在家里一样可以练到大腿后侧</w:t>
      </w:r>
    </w:p>
    <w:p>
      <w:r>
        <w:t>1双臂伸展按住地面</w:t>
      </w:r>
    </w:p>
    <w:p>
      <w:r>
        <w:t>2双脚固定在TRX把手上，将臀部抬离地面</w:t>
      </w:r>
    </w:p>
    <w:p>
      <w:r>
        <w:t>3保持臀部悬空，收缩腘绳肌，使得大腿垂直地面，然后缓慢放回，如此反复12-15次</w:t>
      </w:r>
    </w:p>
    <w:p>
      <w:r>
        <w:drawing>
          <wp:inline xmlns:a="http://schemas.openxmlformats.org/drawingml/2006/main" xmlns:pic="http://schemas.openxmlformats.org/drawingml/2006/picture">
            <wp:extent cx="3644900" cy="213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23c465d66b48a38099cff875ea67c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