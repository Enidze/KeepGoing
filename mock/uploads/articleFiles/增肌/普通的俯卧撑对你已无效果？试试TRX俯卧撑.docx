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普通的俯卧撑对你已无效果？试试TRX俯卧撑</w:t>
      </w:r>
    </w:p>
    <w:p>
      <w:r>
        <w:t>TRX上斜俯卧撑</w:t>
      </w:r>
    </w:p>
    <w:p>
      <w:r>
        <w:t>此姿势针对胸肌下部。双手握住把手，身体在一个平面内，缓缓下落至胸肌充分拉伸，然后收缩胸肌伸直手臂。</w:t>
      </w:r>
    </w:p>
    <w:p>
      <w:r>
        <w:drawing>
          <wp:inline xmlns:a="http://schemas.openxmlformats.org/drawingml/2006/main" xmlns:pic="http://schemas.openxmlformats.org/drawingml/2006/picture">
            <wp:extent cx="3911600" cy="1892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dd8dcb83804cd5b7a291deb53266cb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89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TRX下斜俯卧撑</w:t>
      </w:r>
    </w:p>
    <w:p>
      <w:r>
        <w:t>此姿势针对胸肌中上部。双脚固定在TRX把手上，双手比肩略宽，肘部朝向身体后侧打开，落至下巴接近地面，然后收缩胸肌完全伸直手臂，但是不要将肘部锁死。</w:t>
      </w:r>
    </w:p>
    <w:p>
      <w:r>
        <w:drawing>
          <wp:inline xmlns:a="http://schemas.openxmlformats.org/drawingml/2006/main" xmlns:pic="http://schemas.openxmlformats.org/drawingml/2006/picture">
            <wp:extent cx="3911600" cy="1892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83d08f9873f47388168a47ffb8e7e06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892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