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减肥太快容易反弹！科学减脂每周瘦1斤最健康</w:t>
      </w:r>
    </w:p>
    <w:p>
      <w:r>
        <w:t>减肥，大多数人都是内心焦急的！恨不得一周就瘦成一道闪电！</w:t>
      </w:r>
    </w:p>
    <w:p>
      <w:r>
        <w:t>但身体有它的自然规律，一切违反自然规律的事，都不会有太好的结果。</w:t>
      </w:r>
    </w:p>
    <w:p>
      <w:r>
        <w:drawing>
          <wp:inline xmlns:a="http://schemas.openxmlformats.org/drawingml/2006/main" xmlns:pic="http://schemas.openxmlformats.org/drawingml/2006/picture">
            <wp:extent cx="7620000" cy="42037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7323fad475842c5a22a55108159ad6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03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暴瘦下去的代价，就是再胖回来！</w:t>
      </w:r>
    </w:p>
    <w:p>
      <w:r>
        <w:t>让身体暴瘦的方法有很多，但会损害身体健康，如节食，泻药等等，都是在破坏身体的生命机制，以达到减轻体重的目的，这不是真正的减肥。</w:t>
      </w:r>
    </w:p>
    <w:p>
      <w:r>
        <w:t>马上又到了服装店老板娘说瞎话的日子！这个夏天到来之前一定要瘦！下！去！</w:t>
      </w:r>
    </w:p>
    <w:p>
      <w:r>
        <w:drawing>
          <wp:inline xmlns:a="http://schemas.openxmlformats.org/drawingml/2006/main" xmlns:pic="http://schemas.openxmlformats.org/drawingml/2006/picture">
            <wp:extent cx="6350000" cy="5461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b5cec02a63d4344bc860eea4407092f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5461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一口吃不成个胖子，也不要想三五天就能暴瘦下来。</w:t>
      </w:r>
    </w:p>
    <w:p>
      <w:r>
        <w:t>如何减脂才不会反弹呢？</w:t>
      </w:r>
    </w:p>
    <w:p>
      <w:r>
        <w:t>1、循序渐进</w:t>
      </w:r>
    </w:p>
    <w:p>
      <w:r>
        <w:drawing>
          <wp:inline xmlns:a="http://schemas.openxmlformats.org/drawingml/2006/main" xmlns:pic="http://schemas.openxmlformats.org/drawingml/2006/picture">
            <wp:extent cx="7620000" cy="3810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2fabc3c2b64d0dad0035e8096c1e8a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381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减肥的核心就是打破身体的热量摄入与支出平衡，但这个过程要缓慢一点，让身体一点一点的接受摄入热量减少，运动热量消耗增加的事实。</w:t>
      </w:r>
    </w:p>
    <w:p>
      <w:r>
        <w:t>无论饮食还是运动，都需要循序渐进。</w:t>
      </w:r>
    </w:p>
    <w:p>
      <w:r>
        <w:t>这样身体能慢慢适应，才不会出现反弹。</w:t>
      </w:r>
    </w:p>
    <w:p>
      <w:r>
        <w:t>2、运动选择</w:t>
      </w:r>
    </w:p>
    <w:p>
      <w:r>
        <w:drawing>
          <wp:inline xmlns:a="http://schemas.openxmlformats.org/drawingml/2006/main" xmlns:pic="http://schemas.openxmlformats.org/drawingml/2006/picture">
            <wp:extent cx="7620000" cy="42926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054bc6b977842de939c6f22259939c3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9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不同体脂率的人有不同的身体体能，对运动的耐受能力也是有限的。</w:t>
      </w:r>
    </w:p>
    <w:p>
      <w:r>
        <w:t>顺序应该是从低强度，到高强度，循序渐进的增加活动量。</w:t>
      </w:r>
    </w:p>
    <w:p>
      <w:r>
        <w:t>可以是：散步，快走，慢跑，中强度跑等。</w:t>
      </w:r>
    </w:p>
    <w:p>
      <w:r>
        <w:t>如果不喜欢跑步，也可以通过hiit高强度间歇训练练习，这个训练方法的好处是强度可以自由调节。</w:t>
      </w:r>
    </w:p>
    <w:p>
      <w:r>
        <w:t>你只用改变运动与休息时间比，就能得到不同的运动强度，身体更容易适应。</w:t>
      </w:r>
    </w:p>
    <w:p>
      <w:r>
        <w:drawing>
          <wp:inline xmlns:a="http://schemas.openxmlformats.org/drawingml/2006/main" xmlns:pic="http://schemas.openxmlformats.org/drawingml/2006/picture">
            <wp:extent cx="7620000" cy="45085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f51b1384d54f36a4197df6487ab12e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508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3、训练安排</w:t>
      </w:r>
    </w:p>
    <w:p>
      <w:r>
        <w:t>每周进行3-4次减脂运动，可以是跑步，hiit，亦或是跑步+hiit结合。</w:t>
      </w:r>
    </w:p>
    <w:p>
      <w:r>
        <w:t>然后穿插一些力量训练，主要是大肌群，强化增长身体肌肉含量，肌肉可以帮你消耗更多的身体脂肪。</w:t>
      </w:r>
    </w:p>
    <w:p>
      <w:r>
        <w:t>每周减多少才不会反弹？</w:t>
      </w:r>
    </w:p>
    <w:p>
      <w:r>
        <w:t>一般根据科学的减脂方法，每周减脂在1-2斤是非常好的，有少数人可能因为身体水肿，在调整到健康的生活状态+运动习惯后，前期会减得比较多，正常现象。</w:t>
      </w:r>
    </w:p>
    <w:p>
      <w:r>
        <w:drawing>
          <wp:inline xmlns:a="http://schemas.openxmlformats.org/drawingml/2006/main" xmlns:pic="http://schemas.openxmlformats.org/drawingml/2006/picture">
            <wp:extent cx="7620000" cy="42291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fd5ebaca06a47aebcaaa33acee583f5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29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只要按照科学的减脂方法来，减脂都是循序渐进的，有规律的。</w:t>
      </w:r>
    </w:p>
    <w:p>
      <w:r>
        <w:t>科学减肥的生活细节。</w:t>
      </w:r>
    </w:p>
    <w:p>
      <w:r>
        <w:t>减肥其实是在培养你一种健康的生活习惯，不要把减肥当作一个工具，改变身材的工作。</w:t>
      </w:r>
    </w:p>
    <w:p>
      <w:r>
        <w:t>培养自己健康生活习惯，自然就能跟肥肉讲拜拜！</w:t>
      </w:r>
    </w:p>
    <w:p>
      <w:r>
        <w:drawing>
          <wp:inline xmlns:a="http://schemas.openxmlformats.org/drawingml/2006/main" xmlns:pic="http://schemas.openxmlformats.org/drawingml/2006/picture">
            <wp:extent cx="7620000" cy="42291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bf75e2bd03d4e5db3ad275c4e576726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29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健康的生活习惯包括：</w:t>
      </w:r>
    </w:p>
    <w:p>
      <w:r>
        <w:t>1、早睡早起，正确的作息时间，能让你的生物钟良好运行，内分泌，激素分泌都正常。</w:t>
      </w:r>
    </w:p>
    <w:p>
      <w:r>
        <w:t>2、饮食规律，人类繁衍几千年保留下来的饮食规律，身体早已经适应了，不要少一餐。</w:t>
      </w:r>
    </w:p>
    <w:p>
      <w:r>
        <w:t>3、多动的意识，日常生活中，要有多运动的意识，能走路的不坐车，能爬楼梯就不坐电梯，尽量让自己多走几步，除了能帮你活动筋骨促进血液循环之外，还能让你在不知不觉中消耗更多的热量。</w:t>
      </w:r>
    </w:p>
    <w:p>
      <w:r>
        <w:drawing>
          <wp:inline xmlns:a="http://schemas.openxmlformats.org/drawingml/2006/main" xmlns:pic="http://schemas.openxmlformats.org/drawingml/2006/picture">
            <wp:extent cx="7620000" cy="42291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efab4ba291143d499a5bc22480e1fb6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29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4、多喝水，水是生命之源，多饮水能帮身体清除更多的废物，促进身体的各种代谢！</w:t>
      </w:r>
    </w:p>
    <w:p>
      <w:r>
        <w:t>最后减肥是一项长期的事情，是一种伴随着你生活的习惯！</w:t>
      </w:r>
    </w:p>
    <w:p>
      <w:r>
        <w:t>要有足够的耐心去培养这种运动习惯，身体健康最重要！</w:t>
      </w:r>
    </w:p>
    <w:p/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