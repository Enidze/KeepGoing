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减肥“太痛苦”容易反弹！4步教你科学减肥易坚持</w:t>
      </w:r>
    </w:p>
    <w:p>
      <w:r>
        <w:t>急迫感是很多人减肥时候的心情，总想着一周？两周？或者一个月就搞定减肥这件事。反正现在先要瘦下来，以后会不会回来都无关紧要。</w:t>
      </w:r>
    </w:p>
    <w:p>
      <w:r>
        <w:t>当然最终这些赶时间的减肥者，都胖回来了。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7a7306fbfa948a99e31bd38dfcbdc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想要科学减肥，持续不反弹？那么就需要用正确的方式方法，科学的面对，才能一劳永逸。</w:t>
      </w:r>
    </w:p>
    <w:p>
      <w:r>
        <w:t>今天就介绍这五个步骤，帮你科学瘦身，不反弹。</w:t>
      </w:r>
    </w:p>
    <w:p>
      <w:r>
        <w:t>第一步：调整心态</w:t>
      </w:r>
    </w:p>
    <w:p>
      <w:r>
        <w:t>减肥是个长期的事，是培养你的良好饮食、运动与作息习惯。这些都属于生活细节的改变，切不可一下就全盘改变，你确定自己能够适应？</w:t>
      </w:r>
    </w:p>
    <w:p>
      <w:r>
        <w:t>即使你有强大的毅力能够适应，你的身体能够适应吗？（鬼扯，有强大的毅力就不会胖了）</w:t>
      </w:r>
    </w:p>
    <w:p>
      <w:r>
        <w:drawing>
          <wp:inline xmlns:a="http://schemas.openxmlformats.org/drawingml/2006/main" xmlns:pic="http://schemas.openxmlformats.org/drawingml/2006/picture">
            <wp:extent cx="7620000" cy="4914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28b59760af4d77b294c6fcee85855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心态不要急，因为你胖起来也不是一两天的事，为什么瘦下去要这么着急呢？着急的心态，会迫使你用极端的方法，如节食，呕吐，泻药等方式来快速给身体脱水，减肌肉等，看上去体重是降了，但并不是减少的脂肪。所以复胖回去只是因为肌肉量与水分的恢复。</w:t>
      </w:r>
    </w:p>
    <w:p>
      <w:r>
        <w:t>第二步：调整饮食结构</w:t>
      </w:r>
    </w:p>
    <w:p>
      <w:r>
        <w:t>很多人开始减肥，就去动几下，然后觉得没效果，就渐渐的放弃了。何必呢？何苦呢？</w:t>
      </w:r>
    </w:p>
    <w:p>
      <w:r>
        <w:drawing>
          <wp:inline xmlns:a="http://schemas.openxmlformats.org/drawingml/2006/main" xmlns:pic="http://schemas.openxmlformats.org/drawingml/2006/picture">
            <wp:extent cx="7620000" cy="4140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140008123410b851149d88a4356b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在你决定要减肥的时候，先从简单易做到的事做起，最实际的就是先调整好饮食习惯，多年的胖子都是吃出来的，所以有必要先从饮食下手。</w:t>
      </w:r>
    </w:p>
    <w:p>
      <w:r>
        <w:t>初期可以调整饮食结构，先避免高油脂食物，糖类饮品等高热量的摄入，一点一点来，（一两周之后）然后逐步主食减半，增加粗粮补充。</w:t>
      </w:r>
    </w:p>
    <w:p>
      <w:r>
        <w:t>具体餐饮方案，推荐大家通过【饮食计算器】填写好自己的身体数据，每天活动量，来科学计算每天所需要补充的热量。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b66090b5cd40878e5565e072366e3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第三步：运动</w:t>
      </w:r>
    </w:p>
    <w:p>
      <w:r>
        <w:t>做好前面两步，你已经很牛逼的，这是实话！</w:t>
      </w:r>
    </w:p>
    <w:p>
      <w:r>
        <w:t>改变一个坚持很多年的观念与饮食，就是一件很牛逼的事情。</w:t>
      </w:r>
    </w:p>
    <w:p>
      <w:r>
        <w:t>接下来我们就开始运动了。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a6facafb8884e6d8c6245c8c5b32b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注意，不是让你去往死里跑一通就是减肥了。要知道很久不运动的你，稍微跑两步都会觉得自己在拼命，何必折磨自己呢？</w:t>
      </w:r>
    </w:p>
    <w:p>
      <w:r>
        <w:t>看自己的身体情况，中高度肥胖的人，可以通过散步，快走等方式，运动一小时左右，这样的运动强度不高，对膝盖等也是一种保护。其它稍微肥胖的身体，可以进行60分钟左右的慢跑。</w:t>
      </w:r>
    </w:p>
    <w:p>
      <w:r>
        <w:t>散步快走，每天都坚持一小时，慢跑的话每周两三次就可以了。</w:t>
      </w:r>
    </w:p>
    <w:p>
      <w:r>
        <w:t>这样坚持一个月左右，你会发现自己身体的变化。</w:t>
      </w:r>
    </w:p>
    <w:p>
      <w:r>
        <w:t>再之后就可以慢慢增加运动的强度了，散步快走的可以改成慢跑，慢跑的可以改成中高强度的跑步，再之后可以跳hiit高强度间歇训练，再之后可以tabata强化燃脂等等，循序渐进的运动，自己跟身体都能慢慢接受。</w:t>
      </w:r>
    </w:p>
    <w:p>
      <w:r>
        <w:t>一步一步来，不要让减肥变成折磨自己的事情。</w:t>
      </w:r>
    </w:p>
    <w:p>
      <w:r>
        <w:t>第四部：注意减脂中的小细节</w:t>
      </w:r>
    </w:p>
    <w:p>
      <w:r>
        <w:t>1、瓶颈期：</w:t>
      </w:r>
    </w:p>
    <w:p>
      <w:r>
        <w:t>在减肥的过程中，你总会遇上一个时期，体脂率没什么变化，体重也没什么变化。</w:t>
      </w:r>
    </w:p>
    <w:p>
      <w:r>
        <w:t>不要放弃，这是正常现象，你的饮食与运动在这个时候跟身体出现一个平衡点，根据实际情况再强化下饮食，或者再把训练强度提升一点。就可以打破当前的平衡，继续燃脂了。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e599b54a834d328cef9c0d619fe55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2、欺骗餐：</w:t>
      </w:r>
    </w:p>
    <w:p>
      <w:r>
        <w:t>长期严格的饮食，会让你的身体进入饥荒模式，这种模式下，身体都无时无刻在准备着储存脂肪，以应对下次饥荒的到来，这是正常的生理反应。</w:t>
      </w:r>
    </w:p>
    <w:p>
      <w:r>
        <w:drawing>
          <wp:inline xmlns:a="http://schemas.openxmlformats.org/drawingml/2006/main" xmlns:pic="http://schemas.openxmlformats.org/drawingml/2006/picture">
            <wp:extent cx="7620000" cy="424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6cfd1c1e57b497f8fc280f35ae4518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所以每周需要有一次欺骗餐，骗过身体的这个机制。也可以慰劳下自己的味觉，让减肥饮食不那么幸苦，从而更容易坚持。</w:t>
      </w:r>
    </w:p>
    <w:p>
      <w:r>
        <w:t>在减脂期间，你依然可以每个周末跟朋友们出去聚餐，只需要注意吃的食物，不要过量。稍微控制下。</w:t>
      </w:r>
    </w:p>
    <w:p>
      <w:r>
        <w:t>3、体脂率：</w:t>
      </w:r>
    </w:p>
    <w:p>
      <w:r>
        <w:t>减肥期间，不要太在意体重的变化，因为影响体重的因素很多，如水分，肌肉量等等，它的变化并不意味着你身上脂肪的减少。</w:t>
      </w:r>
    </w:p>
    <w:p>
      <w:r>
        <w:t>应该注意体脂率的变化，就是你身体脂肪含量的变化，可以帮你更好的检测减肥效果。</w:t>
      </w:r>
    </w:p>
    <w:p>
      <w:r>
        <w:t>4、休息：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153b2281ef64966a1dfcda7c366541f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减脂期间，要调整好良好的作息时间，身体与精神都需要良好的恢复，所以不要再熬夜。</w:t>
      </w:r>
    </w:p>
    <w:p>
      <w:r>
        <w:t>熬夜会降低身体的新陈代谢率，从而降低了身体对热量的消耗，会增加你堆积脂肪的概率。</w:t>
      </w:r>
    </w:p>
    <w:p>
      <w:r>
        <w:t>5、力量训练</w:t>
      </w:r>
    </w:p>
    <w:p>
      <w:r>
        <w:t>减脂期间，在做到以上几步之后，可以尝试加入一些力量训练，来帮你增加肌肉含量，巩固减肥成果。</w:t>
      </w:r>
    </w:p>
    <w:p>
      <w:r>
        <w:t>肌肉能帮你消耗更多的身体热量，进一步减少脂肪堆积的可能性。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602f3356df482aaff1ec58d194758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而且肌肉含量高，能让你的身材更具有线条感。</w:t>
      </w:r>
    </w:p>
    <w:p>
      <w:r>
        <w:t>最后想说的是，之所建议新手按照以上步骤来减肥，就是为了让大家能够有一个轻松愉悦的减肥过程。</w:t>
      </w:r>
    </w:p>
    <w:p>
      <w:r>
        <w:t>很多人一开始就把减肥当作一个拼命的东西来做，时时刻刻都在折磨自己，能坚持多久呢？</w:t>
      </w:r>
    </w:p>
    <w:p>
      <w:r>
        <w:t>减肥是一种生活习惯的改变，需要时间来培养，给自己一点耐心，还一个永久好身材的你。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