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懒人减肥：从培养习惯开始！3套计划培养运动习惯</w:t>
      </w:r>
    </w:p>
    <w:p>
      <w:r>
        <w:t>罗马不是一天造成的，你的身体也不是一天就胖起来的，这肯定是因为你长期不良的生活习惯，所导致身材走样。</w:t>
      </w:r>
    </w:p>
    <w:p>
      <w:r>
        <w:t>身体摄取热量与消耗热量达到平衡，短期内是无法完全打破这个平衡的，想要两三天就减肥也无异于天方夜谭。</w:t>
      </w:r>
    </w:p>
    <w:p>
      <w:r>
        <w:t>所以标榜短期内减肥的方法，都是骗人的，即使是某些让你觉得有效果的办法也是只帮你在短期内减少了体重，而不是脂肪。</w:t>
      </w:r>
    </w:p>
    <w:p>
      <w:r>
        <w:drawing>
          <wp:inline xmlns:a="http://schemas.openxmlformats.org/drawingml/2006/main" xmlns:pic="http://schemas.openxmlformats.org/drawingml/2006/picture">
            <wp:extent cx="7620000" cy="441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41a192bd204feba87854272688ca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科学的减肥有2点需要注意：</w:t>
      </w:r>
    </w:p>
    <w:p>
      <w:r>
        <w:t>一、把握好度</w:t>
      </w:r>
    </w:p>
    <w:p>
      <w:r>
        <w:t>减肥无非是运动+饮食，但很多人刚开始就做错了。</w:t>
      </w:r>
    </w:p>
    <w:p>
      <w:r>
        <w:t>运动与饮食都是循序渐进的，在你现有的基础上，增加一些改变，而不是所谓的猛练。</w:t>
      </w:r>
    </w:p>
    <w:p>
      <w:r>
        <w:t>如果第一天运动就把自己累到想死，你确定你有足够强大的意志力坚持运动下去吗？有意志力就不会长胖了。</w:t>
      </w:r>
    </w:p>
    <w:p>
      <w:r>
        <w:t>吃东西也是一样，如过从第一天开始，就按照严格的健康餐饮食，少油，少盐，水煮，每餐都味同嚼蜡，难以下咽。这样的日子你能坚持多久？</w:t>
      </w:r>
    </w:p>
    <w:p>
      <w:r>
        <w:t>正确的办法：在开始减脂时，在自身舒适的前提下适量运动，让你在心里都准备充分的情况下调整饮食结构，减少油脂，糖类的摄入量。</w:t>
      </w:r>
    </w:p>
    <w:p>
      <w:r>
        <w:t>这样轻微的改变，等身体适应之后，再来进一步增加难度，如此循序渐进，才能有动力，长期，规律的减肥。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4a5277a34bf4621a77aa57aeffdee4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二、别被“体重忽悠”</w:t>
      </w:r>
    </w:p>
    <w:p>
      <w:r>
        <w:t>减肥不是减少体重，影响体重的因素有很多：身体水分，肌肉，脂肪等。</w:t>
      </w:r>
    </w:p>
    <w:p>
      <w:r>
        <w:t>体重的变化并不能说明是脂肪减少了，例如：你拉肚子的时候，体重会减少几斤，但那是减少的脂肪吗？减少的只是身体流失的水分。</w:t>
      </w:r>
    </w:p>
    <w:p>
      <w:r>
        <w:t>这也是一些无良商家直接用泻药当减肥药，骗钱的招数，前提是你“相信了”体重变化。</w:t>
      </w:r>
    </w:p>
    <w:p>
      <w:r>
        <w:t>如何正确监控减肥效果？</w:t>
      </w:r>
    </w:p>
    <w:p>
      <w:r>
        <w:t>体脂率是一个很好监控身体脂肪的办法，通过身体的各项数据，身高，体重，腰围，臀围等等，经过科学的计算公式计算后，得出脂肪在你身体中所含有的比例。</w:t>
      </w:r>
    </w:p>
    <w:p>
      <w:r>
        <w:t>测体脂率，有一个很好很方便的办法，就是体脂率计算器，只用填写好相关身体数据，一键帮你计算好身体各项数据。</w:t>
      </w:r>
    </w:p>
    <w:p>
      <w:r>
        <w:drawing>
          <wp:inline xmlns:a="http://schemas.openxmlformats.org/drawingml/2006/main" xmlns:pic="http://schemas.openxmlformats.org/drawingml/2006/picture">
            <wp:extent cx="7620000" cy="5295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3a8fda46c249a3b38bbb659881545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体脂率的变化，可以很好的说明身体内脂肪的变化。方便你监控自己的减肥成果。</w:t>
      </w:r>
    </w:p>
    <w:p>
      <w:r>
        <w:t>如何培养自己的运动习惯？</w:t>
      </w:r>
    </w:p>
    <w:p>
      <w:r>
        <w:t>长期不运动的人，身材会走样，首选培养一个运动的习惯是非常有必要的。</w:t>
      </w:r>
    </w:p>
    <w:p>
      <w:r>
        <w:t>下面为大家介绍三组运动，每次选择其中一种运动，以做完不累为前提去训练（觉得类就自己减少组数）</w:t>
      </w:r>
    </w:p>
    <w:p>
      <w:r>
        <w:t>计划A：</w:t>
      </w:r>
    </w:p>
    <w:p>
      <w:r>
        <w:t>1、慢跑5分钟 （速度慢，刚刚好需要摆动手臂的速度即可）</w:t>
      </w:r>
    </w:p>
    <w:p>
      <w:r>
        <w:t>2、伸展5分钟</w:t>
      </w:r>
    </w:p>
    <w:p>
      <w:r>
        <w:t>3、再慢跑5分钟（这次速度稍微加快，时间到就停，不要跑到气喘）</w:t>
      </w:r>
    </w:p>
    <w:p>
      <w:r>
        <w:t>4、再伸展5分钟</w:t>
      </w:r>
    </w:p>
    <w:p>
      <w:r>
        <w:t>计划B：</w:t>
      </w:r>
    </w:p>
    <w:p>
      <w:r>
        <w:t>1、慢跑5分钟 （速度慢，刚刚好需要摆动手臂的速度即可）</w:t>
      </w:r>
    </w:p>
    <w:p>
      <w:r>
        <w:t>2、伸展五分钟</w:t>
      </w:r>
    </w:p>
    <w:p>
      <w:r>
        <w:t>3、徒手深蹲6次，3组，每组之间休息30秒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e33fe9c61e45d185247e41293fed50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4、跪姿俯卧撑6次，3组，每组之间休息30秒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0d8db61ace147c59ebbe8fe12f77b13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5、慢跑5分钟（速度慢，刚刚好需要摆动手臂的速度即可）</w:t>
      </w:r>
    </w:p>
    <w:p>
      <w:r>
        <w:t>计划C：</w:t>
      </w:r>
    </w:p>
    <w:p>
      <w:r>
        <w:t>1、慢跑5分钟 （速度慢，刚刚好需要摆动手臂的速度即可）</w:t>
      </w:r>
    </w:p>
    <w:p>
      <w:r>
        <w:t>2、伸展五分钟</w:t>
      </w:r>
    </w:p>
    <w:p>
      <w:r>
        <w:t>3、开合跳30次（跳完休息1分钟）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e131f1dde24b8893073474a35681f0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4、抬腿跑10米，5组，组间休息30秒</w:t>
      </w:r>
    </w:p>
    <w:p>
      <w:r>
        <w:t>5、大迈步跑10米，5组，组间休息30秒（速度不用快，但步伐要大，大约是正常步伐的2倍距离）</w:t>
      </w:r>
    </w:p>
    <w:p>
      <w:r>
        <w:t>这三个训练计划强度都不大，主要是培养你的运动习惯，所以在进行任何动作的时候，都不应该会感觉到累，如果觉得累，就降低强度。</w:t>
      </w:r>
    </w:p>
    <w:p>
      <w:r>
        <w:t>运动时间总计在20分钟左右。</w:t>
      </w:r>
    </w:p>
    <w:p>
      <w:r>
        <w:t>每周安排三四天这样训练20分钟就够了。</w:t>
      </w:r>
    </w:p>
    <w:p>
      <w:r>
        <w:t>开始进行时，可以不用管饮食，先培养好你的运动习惯，之后适应了，再进行饮食调整，运动强度调整等。</w:t>
      </w:r>
    </w:p>
    <w:p>
      <w:r>
        <w:t>饮食调整三原则：</w:t>
      </w:r>
    </w:p>
    <w:p>
      <w:r>
        <w:t>一、少油少盐多果蔬</w:t>
      </w:r>
    </w:p>
    <w:p>
      <w:r>
        <w:t>少油少盐不必多说，大家都知道这两个过量就是健康杀手。</w:t>
      </w:r>
    </w:p>
    <w:p>
      <w:r>
        <w:t>果蔬类促进消化的好帮手，而且其中富含各种矿物质与维生素，对身体大有好处。</w:t>
      </w:r>
    </w:p>
    <w:p>
      <w:r>
        <w:t>能协助修复受损的身体组织，多吃有益无害。</w:t>
      </w:r>
    </w:p>
    <w:p>
      <w:r>
        <w:t>至于盐，其实应该正常的量就行，来补充运动流汗所导致的损失，但由于普遍的饮食习惯都是高盐，所以这里注意一些盐的摄入。</w:t>
      </w:r>
    </w:p>
    <w:p>
      <w:r>
        <w:t>二、不要避开淀粉类</w:t>
      </w:r>
    </w:p>
    <w:p>
      <w:r>
        <w:t>淀粉类是我们身体获得能量最主要的来源，虽然摄取过多会造成脂肪堆积，但这在其它种类的食物也会发生，摄取过多的蛋白质你的身体也是会将它变换成脂肪，而且淀粉能最迅速补充失去的能量。</w:t>
      </w:r>
    </w:p>
    <w:p>
      <w:r>
        <w:t>三、3餐正常，饮食均衡，少碰零食</w:t>
      </w:r>
    </w:p>
    <w:p>
      <w:r>
        <w:t>正常的三餐饮食，营养均衡，稍微节制一下自己对油炸食品，甜点饮料的欲望，不用很久，你会发现身体的变化。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gif"/><Relationship Id="rId13" Type="http://schemas.openxmlformats.org/officeDocument/2006/relationships/image" Target="media/image5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