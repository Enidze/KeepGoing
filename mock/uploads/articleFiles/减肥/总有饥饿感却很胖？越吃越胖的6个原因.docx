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总有饥饿感却很胖？越吃越胖的6个原因</w:t>
      </w:r>
    </w:p>
    <w:p>
      <w:r>
        <w:t>饿得很快，每天都感觉没吃完多久，就饿了，从此陷入了越吃越胖的怪圈。</w:t>
      </w:r>
    </w:p>
    <w:p>
      <w:r>
        <w:t>吃是肥胖的主要原因之一，绝大部分的胖子都是管不住嘴而胖起来的。</w:t>
      </w:r>
    </w:p>
    <w:p>
      <w:r>
        <w:drawing>
          <wp:inline xmlns:a="http://schemas.openxmlformats.org/drawingml/2006/main" xmlns:pic="http://schemas.openxmlformats.org/drawingml/2006/picture">
            <wp:extent cx="7620000" cy="431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ad1666154b24dc5b32b361ad705c1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今天给大家讲讲如何正确的吃，而不是让你饿着。</w:t>
      </w:r>
    </w:p>
    <w:p>
      <w:r>
        <w:t>越吃越胖，主要是下面这个6个原因：</w:t>
      </w:r>
    </w:p>
    <w:p>
      <w:r>
        <w:t>一、碳水摄入过多</w:t>
      </w:r>
    </w:p>
    <w:p>
      <w:r>
        <w:t>摄入过多的碳水化合物（主食），会使血糖迅速升高，促进胰岛素大量分泌，随后的消耗过程，会让你容易感到饥饿。</w:t>
      </w:r>
    </w:p>
    <w:p>
      <w:r>
        <w:drawing>
          <wp:inline xmlns:a="http://schemas.openxmlformats.org/drawingml/2006/main" xmlns:pic="http://schemas.openxmlformats.org/drawingml/2006/picture">
            <wp:extent cx="2921000" cy="294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5c14314ea344e9819a0b962bde0a66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糖类甜点也是这样，所以我们在减脂期，要避免糖类甜点的摄入量，减少碳水化合物的摄入量。</w:t>
      </w:r>
    </w:p>
    <w:p>
      <w:r>
        <w:t>把减少的碳水化合物用低Gi的食物代替，如燕麦，糙米，玉米，紫薯等粗粮。</w:t>
      </w:r>
    </w:p>
    <w:p>
      <w:r>
        <w:t>例如你正常的饮食是吃2碗米饭，调整后为一碗米饭+玉米或者紫薯或燕麦等。</w:t>
      </w:r>
    </w:p>
    <w:p>
      <w:r>
        <w:t>具体的饮食规则根据每个人的身体情况而定，吃多少，吃什么，怎么吃，都能做精确计算。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3225ea02aa4cb4bb0f4457db5574a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二、蛋白质摄入过少</w:t>
      </w:r>
    </w:p>
    <w:p>
      <w:r>
        <w:t>蛋白质有很强的饱腹感，运动后补充足量蛋白质还能增加肌肉含量，而肌肉含量高了会消耗更多的身体热量，达到减肥的效果，从而形成良性循环。</w:t>
      </w:r>
    </w:p>
    <w:p>
      <w:r>
        <w:t>多补充蛋白质后，会比只吃碳水+蔬菜要容易饱腹。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d738a7f1c7241f0be977f19f5ecc17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三、蔬菜吃少了</w:t>
      </w:r>
    </w:p>
    <w:p>
      <w:r>
        <w:t>蔬菜中含有丰富的维生素以及膳食纤维，膳食纤维有很强的饱腹感，不容易产生饥饿。</w:t>
      </w:r>
    </w:p>
    <w:p>
      <w:r>
        <w:t>多吃蔬菜让你营养更均衡，不容易上火，特别是在饮食中增加了蛋白质摄入量后，蔬菜的足量补充可以防止口气，不易上火等功效。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644e8aa4744599846f2093ff40492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四、脂肪摄入少了</w:t>
      </w:r>
    </w:p>
    <w:p>
      <w:r>
        <w:t>“什么？？？？减肥文章不是这么说的，减脂期要减少油脂的摄入啊！”</w:t>
      </w:r>
    </w:p>
    <w:p>
      <w:r>
        <w:t>脂肪分为多种，动物脂肪最容易在身体堆积，植物脂肪（油）其次，但部分油脂植物油对身体却大有好处，如：橄榄油，菜籽油，坚果类食品等。</w:t>
      </w:r>
    </w:p>
    <w:p>
      <w:r>
        <w:t>合理的摄入适量的优质脂肪，除了能增加饱腹感之外，还有益于脂肪的燃烧。</w:t>
      </w:r>
    </w:p>
    <w:p>
      <w:r>
        <w:t>五、作息时间</w:t>
      </w:r>
    </w:p>
    <w:p>
      <w:r>
        <w:t>良好的作息时间，能让身体各功能良好的运作，平衡身体的各项指标，达到健康的身心。</w:t>
      </w:r>
    </w:p>
    <w:p>
      <w:r>
        <w:t>现在很多肥胖都是因为熬夜后，产生饥饿感，然后吃宵夜，逐渐的就堆积了脂肪。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28afe530be4b92ac95ce9b7899c48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每天至少保证7-8小时的充足睡眠，能让你更好的减肥。</w:t>
      </w:r>
    </w:p>
    <w:p>
      <w:r>
        <w:t>六、繁重的脑力劳动</w:t>
      </w:r>
    </w:p>
    <w:p>
      <w:r>
        <w:t>工作学习中长期繁重的脑力劳动，会引发人的焦虑，也会增加对食物的欲望。</w:t>
      </w:r>
    </w:p>
    <w:p>
      <w:r>
        <w:t>所以在工作生活中，不要久坐，尽量每隔30-45分钟起身走动两下，远眺放松心情，缓解情绪，这样精神状态会焕然一新。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gif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