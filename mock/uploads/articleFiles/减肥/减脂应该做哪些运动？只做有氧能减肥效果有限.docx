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减脂应该做哪些运动？只做有氧能减肥效果有限</w:t>
      </w:r>
    </w:p>
    <w:p>
      <w:r>
        <w:t>减脂都是全身的，通过有氧运动可以帮助身体减脂，但减脂效果会有一定的局限性。</w:t>
      </w:r>
    </w:p>
    <w:p>
      <w:r>
        <w:t>有些人控制了饮食，增加了有氧运动，可是减脂效果并不明显。</w:t>
      </w:r>
    </w:p>
    <w:p>
      <w:r>
        <w:drawing>
          <wp:inline xmlns:a="http://schemas.openxmlformats.org/drawingml/2006/main" xmlns:pic="http://schemas.openxmlformats.org/drawingml/2006/picture">
            <wp:extent cx="7620000" cy="4279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ba5895d3219439cb5092ddf87307b5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79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这主要有2方面的原因：</w:t>
      </w:r>
    </w:p>
    <w:p>
      <w:r>
        <w:t>一、以体重来衡量减脂效果</w:t>
      </w:r>
    </w:p>
    <w:p>
      <w:r>
        <w:t>减脂不是减体重，很多人在减肥过程中，就只是盯着体重来衡量减肥效果。</w:t>
      </w:r>
    </w:p>
    <w:p>
      <w:r>
        <w:t>影响体重的因素有很多，如水分，脂肪变化，肌肉变化等等，都可以影响体重。</w:t>
      </w:r>
    </w:p>
    <w:p>
      <w:r>
        <w:t>而减肥的主要目地是让脂肪含量降低，所以体重并不能反应出脂肪的变化。</w:t>
      </w:r>
    </w:p>
    <w:p>
      <w:r>
        <w:t>例如：你通过饮食+运动，脂肪减少了1kg，同时肌肉增加1kg，体重看上去没变，但你的身体形态看上去更瘦了，因为肌肉密度是脂肪的3倍左右。</w:t>
      </w:r>
    </w:p>
    <w:p>
      <w:r>
        <w:t>如何测量体脂率？</w:t>
      </w:r>
    </w:p>
    <w:p>
      <w:r>
        <w:t>测量体脂率的方法有很多，为了介绍2个比较方便的，如果有测量仪器当然最好，没有的话，可以看看这两个</w:t>
      </w:r>
    </w:p>
    <w:p>
      <w:r>
        <w:t>1、图片对比</w:t>
      </w:r>
    </w:p>
    <w:p>
      <w:r>
        <w:t>如下图，自己最了解自己的体型，通过图片对比，能够知道自己体脂率大概在一个什么范围，误差取决于你眼睛感受的误差。</w:t>
      </w:r>
    </w:p>
    <w:p>
      <w:r>
        <w:drawing>
          <wp:inline xmlns:a="http://schemas.openxmlformats.org/drawingml/2006/main" xmlns:pic="http://schemas.openxmlformats.org/drawingml/2006/picture">
            <wp:extent cx="7620000" cy="5664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e20d2143ef347189d2fad1b39d75779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5664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2、体脂率计算</w:t>
      </w:r>
    </w:p>
    <w:p>
      <w:r>
        <w:t>这里推荐一种更简单科学的数据测算，通过自己测量好腰围，胸围等身体数据，填入到计算器中，通过科学的测算公式，计算出你的身体体脂率，这个跟inbody仪器的误差在2%左右，准确度很高。</w:t>
      </w:r>
    </w:p>
    <w:p>
      <w:r>
        <w:drawing>
          <wp:inline xmlns:a="http://schemas.openxmlformats.org/drawingml/2006/main" xmlns:pic="http://schemas.openxmlformats.org/drawingml/2006/picture">
            <wp:extent cx="7620000" cy="52959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41fd83afcde4aa088785ec79b5cea8a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5295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二、减脂方法太单一</w:t>
      </w:r>
    </w:p>
    <w:p>
      <w:r>
        <w:t>每个人的身体情况不同，对于运动刺激的反应也不相同。</w:t>
      </w:r>
    </w:p>
    <w:p>
      <w:r>
        <w:t>当你感觉减肥没有效果的时候，不妨尝试下其它训练内容。</w:t>
      </w:r>
    </w:p>
    <w:p>
      <w:r>
        <w:drawing>
          <wp:inline xmlns:a="http://schemas.openxmlformats.org/drawingml/2006/main" xmlns:pic="http://schemas.openxmlformats.org/drawingml/2006/picture">
            <wp:extent cx="7620000" cy="40894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cb7d957691f4e3a99c0552b2330b5ec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089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如跑步，跳绳，游泳等，以前用恒速的方法训练，如果效果不好，可以尝试做交叉训练，也就是hiit高强度间歇训练。</w:t>
      </w:r>
    </w:p>
    <w:p>
      <w:r>
        <w:t>它主要的训练模式是运动+休息，交叉进行。</w:t>
      </w:r>
    </w:p>
    <w:p>
      <w:r>
        <w:t>例如：速跑冲刺30秒，慢跑30秒，这样交叉进行跑步，效果会更好一些。</w:t>
      </w:r>
    </w:p>
    <w:p>
      <w:r>
        <w:t>如果你厌倦了这些传统有氧项目，也可以尝试hiit其它训练内容，如T25操课，或者其它hiit类课程计划。</w:t>
      </w:r>
    </w:p>
    <w:p>
      <w:r>
        <w:drawing>
          <wp:inline xmlns:a="http://schemas.openxmlformats.org/drawingml/2006/main" xmlns:pic="http://schemas.openxmlformats.org/drawingml/2006/picture">
            <wp:extent cx="7620000" cy="45085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626eda230274e5081bd0f8576877415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508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hiit比跑步等传统有氧运动要好，是不是就不需要做恒速的有氧运动呢？</w:t>
      </w:r>
    </w:p>
    <w:p>
      <w:r>
        <w:t>还是需要的，有氧运动除了减脂之外，还能锻炼人的心肺能力，耐力等等综合运动能力。</w:t>
      </w:r>
    </w:p>
    <w:p>
      <w:r>
        <w:t>如果你选择了用hiit进行减脂训练，可以在训练之外，增加一些低强度，长时间的有氧运动，如慢跑60分钟以上，锻炼自己的心肺能力，运动综合能力，这对你的其它训练是非常重要的基础，对身体健康也是有利的。</w:t>
      </w:r>
    </w:p>
    <w:p>
      <w:r>
        <w:t>只做有氧运动，减肥效果会有限。</w:t>
      </w:r>
    </w:p>
    <w:p>
      <w:r>
        <w:t>身体在一定时间后，会慢慢适应你的运动频率，运动强度，对健身计划增加变化，才能不断的刺激身体，达到持续减脂的目的。</w:t>
      </w:r>
    </w:p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