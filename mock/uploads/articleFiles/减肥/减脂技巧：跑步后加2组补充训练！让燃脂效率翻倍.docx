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减脂技巧：跑步后加2组补充训练！让燃脂效率翻倍</w:t>
      </w:r>
    </w:p>
    <w:p>
      <w:r>
        <w:t>有氧运动后再加两个补充动作，让你的燃脂效果更上一层楼</w:t>
      </w:r>
    </w:p>
    <w:p>
      <w:r>
        <w:t>谈起燃脂，有氧运动自然少不了。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11f467685042ba8fabb02e19e2b6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你可能已经熟悉了慢跑，骑行，游泳这样的低强度有氧锻炼，也可能擅长各种HIIT高强度间歇锻炼。</w:t>
      </w:r>
    </w:p>
    <w:p>
      <w:r>
        <w:t>不过，你可能不知道，在锻炼的最后，我们还可以用“补充锻炼”（Finisher）来强化这一整次运动的效果。</w:t>
      </w:r>
    </w:p>
    <w:p>
      <w:r>
        <w:t>有氧运动一般是恒速长时间的消耗，对减脂有一定的帮助，但前提是需要保持燃脂心率运动30分钟以上，身体才开始消耗脂肪。</w:t>
      </w:r>
    </w:p>
    <w:p>
      <w:r>
        <w:drawing>
          <wp:inline xmlns:a="http://schemas.openxmlformats.org/drawingml/2006/main" xmlns:pic="http://schemas.openxmlformats.org/drawingml/2006/picture">
            <wp:extent cx="7620000" cy="4051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69be7df4d24afd9e18155be15503a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而且长期的恒速有氧，身体会逐渐产生适应性，也就是你身体的运动能力相对提高了。</w:t>
      </w:r>
    </w:p>
    <w:p>
      <w:r>
        <w:t>两个办法教你提高燃脂效率：</w:t>
      </w:r>
    </w:p>
    <w:p>
      <w:r>
        <w:t>一、hiit训练+低速有氧</w:t>
      </w:r>
    </w:p>
    <w:p>
      <w:r>
        <w:t>现在生活节奏快，为了高效，一般我们会采用hiit训练来进行减脂，再配合一周1-2次的低速有氧运动（60分钟左右）强化心肺能力，结合起来就有很好的减脂效果。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5fd58a1fec47e0a0c06069b8e8e49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二、hiit补充训练</w:t>
      </w:r>
    </w:p>
    <w:p>
      <w:r>
        <w:t>如果你习惯了有氧运动来减脂，比如有些人喜欢跑步，游泳等来进行燃脂训练，为了加强燃脂效果，可以在训练之后，补充两组短时高效的hiit训练。</w:t>
      </w:r>
    </w:p>
    <w:p>
      <w:r>
        <w:t>今天就让我们来介绍2个适合在有氧锻炼后进行的补充锻炼，让你燃走更多脂肪！</w:t>
      </w:r>
    </w:p>
    <w:p>
      <w:r>
        <w:t>另外，由于补充锻炼属于额外的锻炼量，对你的体能，神经都是一种调整，能有效地挑战你的身体，让你走出舒适区。</w:t>
      </w:r>
    </w:p>
    <w:p>
      <w:r>
        <w:t>补充动作一：冲刺跑</w:t>
      </w:r>
    </w:p>
    <w:p>
      <w:r>
        <w:t>休息间歇为1:2，比如100米跑了18秒，那么就用36秒来休息恢复，再跑75米。</w:t>
      </w:r>
    </w:p>
    <w:p>
      <w:r>
        <w:t>按以下顺序进行</w:t>
      </w:r>
    </w:p>
    <w:p>
      <w:r>
        <w:t>200米冲刺</w:t>
      </w:r>
    </w:p>
    <w:p>
      <w:r>
        <w:t>150米冲刺</w:t>
      </w:r>
    </w:p>
    <w:p>
      <w:r>
        <w:t>100米冲刺</w:t>
      </w:r>
    </w:p>
    <w:p>
      <w:r>
        <w:t>75米冲刺</w:t>
      </w:r>
    </w:p>
    <w:p>
      <w:r>
        <w:t>50米冲刺</w:t>
      </w:r>
    </w:p>
    <w:p>
      <w:r>
        <w:t>补充动作二：徒手组合</w:t>
      </w:r>
    </w:p>
    <w:p>
      <w:r>
        <w:t>下面动作连续进行3轮，不要休息</w:t>
      </w:r>
    </w:p>
    <w:p>
      <w:r>
        <w:t>波比运动，10次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f579c98a5e94b4a96fd5400fdbafe7a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登山者，30秒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3dc98b523d405797240ba643628928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平板支撑，30秒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8550ca7620493ea3a20c29aa97a266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