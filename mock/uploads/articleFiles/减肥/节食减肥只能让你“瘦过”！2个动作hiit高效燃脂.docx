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节食减肥只能让你“瘦过”！2个动作hiit高效燃脂</w:t>
      </w:r>
    </w:p>
    <w:p>
      <w:r>
        <w:t>随着生活水平的提高，很多不良的生活习惯也慢慢增多了，生活日渐方便，一个电话，美食就能在30分钟抵达，长肉又变得容易很多了！</w:t>
      </w:r>
    </w:p>
    <w:p>
      <w:r>
        <w:t>再加上互联网内容的精彩，让很多人熬夜成为习惯，日积月累，整个身体都胖了。</w:t>
      </w:r>
    </w:p>
    <w:p>
      <w:r>
        <w:t>久坐，日，少动，熬夜，这些关键词组合在一起，让人想不胖都难。</w:t>
      </w:r>
    </w:p>
    <w:p>
      <w:r>
        <w:t>于是，很多人首先想到的就是节食！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bc25e114b3e48ecb3962749827942b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少吃点，就会瘦下来。</w:t>
      </w:r>
    </w:p>
    <w:p>
      <w:r>
        <w:t>但是不要忘了，节食瘦下来的你，还是会胖回去的，这个过程叫：我曾经瘦过！</w:t>
      </w:r>
    </w:p>
    <w:p>
      <w:r>
        <w:t>节食为什么会产生复胖？</w:t>
      </w:r>
    </w:p>
    <w:p>
      <w:r>
        <w:t>节食后，身体会因缺少热量摄入，而被迫消耗身体储存的热量，会减少肌肉与部分脂肪，达到减重的目的。</w:t>
      </w:r>
    </w:p>
    <w:p>
      <w:r>
        <w:t>但身体同时也会因为食物来源的短缺，降低新陈代谢率，进入饥荒模式，身体这是会随时随刻准备储存脂肪。</w:t>
      </w:r>
    </w:p>
    <w:p>
      <w:r>
        <w:t>所以节食后的你，一旦恢复正常饮食，身体就会大肆的储存脂肪，让你胖回来，好应对下一次饥荒的到来。</w:t>
      </w:r>
    </w:p>
    <w:p>
      <w:r>
        <w:t>如果一直节食呢？</w:t>
      </w:r>
    </w:p>
    <w:p>
      <w:r>
        <w:t>意志力，民以食为天，一个人能在忍饥挨饿下坚持多久？这个超强的意志力不是常人所拥有的，长期在饥饿的痛苦下生活，相信很多人是坚持不了的。</w:t>
      </w:r>
    </w:p>
    <w:p>
      <w:r>
        <w:drawing>
          <wp:inline xmlns:a="http://schemas.openxmlformats.org/drawingml/2006/main" xmlns:pic="http://schemas.openxmlformats.org/drawingml/2006/picture">
            <wp:extent cx="7620000" cy="4000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a352ed537a4aabaea97fcdccb9411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最好一定会胖回来，只是时间长短问题。</w:t>
      </w:r>
    </w:p>
    <w:p>
      <w:r>
        <w:t>科学的减肥，一定是饮食机构的调整+运动。</w:t>
      </w:r>
    </w:p>
    <w:p>
      <w:r>
        <w:t>饮食结构调整，能减少油脂，糖类的摄入量，减少脂肪堆积的可能。</w:t>
      </w:r>
    </w:p>
    <w:p>
      <w:r>
        <w:t>运动可以增加新陈代谢率，从而增加身体的自然消耗，运动还能消耗身体热量，达到减脂目的。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de373088a984a70a895150a711662b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通过有氧运动，或者hiit训练，可以很好的燃烧身体脂肪。不过随着空气质量的污染，天气，场地等因素影响，户外跑步并不是个能长期进行的运动。</w:t>
      </w:r>
    </w:p>
    <w:p>
      <w:r>
        <w:t>所以建议大家把hiit减脂训练作为主要的训练，跑步作为锻炼心肺耐力的辅助训练。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c05793425664e0a8973befc90cca9f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今天为大家推荐一组入门级hiit训练，一共2个动作，交叉进行训练。</w:t>
      </w:r>
    </w:p>
    <w:p>
      <w:r>
        <w:t>不要小看这2个动作，运动强度可不比跑步差。</w:t>
      </w:r>
    </w:p>
    <w:p>
      <w:r>
        <w:t>我们来看看运动模式：</w:t>
      </w:r>
    </w:p>
    <w:p>
      <w:r>
        <w:t>开合跳20秒，然后接着高抬腿10秒，两个动作交叉进行，中间无休，做2组（1分钟时间）后，休息20秒，这为一轮训练。</w:t>
      </w:r>
    </w:p>
    <w:p>
      <w:r>
        <w:t>一共做4轮。</w:t>
      </w:r>
    </w:p>
    <w:p>
      <w:r>
        <w:t>你会感受到这组训练给你带来的强度</w:t>
      </w:r>
    </w:p>
    <w:p>
      <w:r>
        <w:t>动作一：开合跳</w:t>
      </w:r>
    </w:p>
    <w:p>
      <w:r>
        <w:drawing>
          <wp:inline xmlns:a="http://schemas.openxmlformats.org/drawingml/2006/main" xmlns:pic="http://schemas.openxmlformats.org/drawingml/2006/picture">
            <wp:extent cx="3746500" cy="2413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f48a3833161405191a2d88b225b3ac9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1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动作二：高抬腿</w:t>
      </w:r>
    </w:p>
    <w:p>
      <w:r>
        <w:drawing>
          <wp:inline xmlns:a="http://schemas.openxmlformats.org/drawingml/2006/main" xmlns:pic="http://schemas.openxmlformats.org/drawingml/2006/picture">
            <wp:extent cx="3683000" cy="2349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8f00b10aca4971963fc15575097897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349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