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5个动作提高燃脂效果！原来只需轻轻一跳？</w:t>
      </w:r>
    </w:p>
    <w:p>
      <w:r>
        <w:t>提高燃脂效果，原来只需轻轻一跳？</w:t>
      </w:r>
    </w:p>
    <w:p>
      <w:r>
        <w:t>我们都知道，有氧运动对燃脂的效果最好，但是不同的动作，燃脂效率也有区别。今天，小编就为大家介绍一种最最最简单，却又最最最能提高燃脂效率的动作，那就是——跳！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c972549c3d4db4851d0b4e94e2de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再具体点，就是在锻炼中加入可以让你身体短时间腾空的动作。</w:t>
      </w:r>
    </w:p>
    <w:p>
      <w:r>
        <w:t>做这些动作需要你一定的爆发力，同时在你腾空和着地时，身体为了产生或吸收这部分力量，会调动更多肌肉。</w:t>
      </w:r>
    </w:p>
    <w:p>
      <w:r>
        <w:t>其实仔细想想你就会发现，只要是和跳有关的运动，运动员的身材都会特别匀称，比如篮球，跳高，跨栏等无一例外。</w:t>
      </w:r>
    </w:p>
    <w:p>
      <w:r>
        <w:t>可以说，跳在其中扮演着极其重要的角色。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39a22db32045a0bfb0979896a909f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这也是为何各种HIIT锻炼里，都会包括跳跃/腾空动作，因为这些动作能在短时间里迅速提高心率，让你持续燃走更多脂肪。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e797e1e89247138b0f8015c8debaa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如果你平时更喜欢慢跑这样的低强度有氧，那么可以在锻炼的最后加入10分钟左右的跳绳或者开合跳作为补充，这一小段补充动作可以让燃脂效果上一个台阶哦！</w:t>
      </w:r>
    </w:p>
    <w:p>
      <w:r>
        <w:t>下面来点干货，那些带有“跳跃”的锻炼动作，既练肌肉，又能加速燃脂！</w:t>
      </w:r>
    </w:p>
    <w:p>
      <w:r>
        <w:t>砸球</w:t>
      </w:r>
    </w:p>
    <w:p>
      <w:r>
        <w:t>让球腾空同样需要你的爆发力，锻炼腹肌的好方法。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5c8077a44445b4b9c5f5d77f9a813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拍手俯卧撑</w:t>
      </w:r>
    </w:p>
    <w:p>
      <w:r>
        <w:t>对胸肌锻炼非常明显，不要被动作吓到，其实在很多健身网站上，这也只是个初级动作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2f1c478c604c9598257f30c34fce7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仰卧投球</w:t>
      </w:r>
    </w:p>
    <w:p>
      <w:r>
        <w:t>主要锻炼肩膀，同时锻炼胸肌和腹肌的动作。</w:t>
      </w:r>
    </w:p>
    <w:p>
      <w:r>
        <w:drawing>
          <wp:inline xmlns:a="http://schemas.openxmlformats.org/drawingml/2006/main" xmlns:pic="http://schemas.openxmlformats.org/drawingml/2006/picture">
            <wp:extent cx="7620000" cy="3225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bc908bc54647a3b369e548864de14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2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深蹲跳</w:t>
      </w:r>
    </w:p>
    <w:p>
      <w:r>
        <w:t>锻炼大腿的好方法，适合加入HIIT动作里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bef04a140b4fd58f105f79fad9933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屈膝跳</w:t>
      </w:r>
    </w:p>
    <w:p>
      <w:r>
        <w:t>锻炼大腿后侧肌肉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c96c1ce81146f0b20e7d57f5db1d0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