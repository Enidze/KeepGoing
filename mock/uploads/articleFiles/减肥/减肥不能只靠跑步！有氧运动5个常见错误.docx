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减肥不能只靠跑步！有氧运动5个常见错误</w:t>
      </w:r>
    </w:p>
    <w:p>
      <w:r>
        <w:t>关于有氧运动的5大错误认识！</w:t>
      </w:r>
    </w:p>
    <w:p>
      <w:r>
        <w:t>有氧运动也是我们健身锻炼中不可或缺的一部分，而很多错误或不准确的认识，很可能会影响我们对有氧运动的安排和锻炼效果，今天我们就来谈谈有氧运动最常见的5大错误认识。</w:t>
      </w:r>
    </w:p>
    <w:p>
      <w:r>
        <w:t>1.有氧运动会导致肌肉流失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1fef2b159334ace88fffe9935f0a7f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力量训练会帮助我们增肌，有氧运动会消耗肌肉组织。</w:t>
      </w:r>
    </w:p>
    <w:p>
      <w:r>
        <w:t>这个说法本身没错，但实际效果却与字面理解有着很大区别。</w:t>
      </w:r>
    </w:p>
    <w:p>
      <w:r>
        <w:t>有氧运动是消耗脂肪的主要锻炼途径，无论你想要减肥，还是让肌肉显现出来，你都得做有氧运动。</w:t>
      </w:r>
    </w:p>
    <w:p>
      <w:r>
        <w:t>为了避免在有氧运动时消耗过多肌糖，你应该合理规划锻炼量，并在锻炼后补充能量。</w:t>
      </w:r>
    </w:p>
    <w:p>
      <w:r>
        <w:t>2.多做有氧运动就能减肥</w:t>
      </w:r>
    </w:p>
    <w:p>
      <w:r>
        <w:drawing>
          <wp:inline xmlns:a="http://schemas.openxmlformats.org/drawingml/2006/main" xmlns:pic="http://schemas.openxmlformats.org/drawingml/2006/picture">
            <wp:extent cx="7620000" cy="40766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40b452842c498fb04ec068fc6ba2a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76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减肥=消耗热量&gt;摄取热量。因此，无论你有氧做得再多，如果你不注意饮食，体重也必然不会减轻。</w:t>
      </w:r>
    </w:p>
    <w:p>
      <w:r>
        <w:t>除了控制每日热量，减肥还应该注意营养结构。多吃蔬菜水果能增加饱腹感，同时补充身体所需各种维生素。</w:t>
      </w:r>
    </w:p>
    <w:p>
      <w:r>
        <w:t>3.只做一种运动就够了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ac2555c06248f6b3e5cc458ccca3b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有氧运动种类有很多，但很多人往往习惯性地只做一种。</w:t>
      </w:r>
    </w:p>
    <w:p>
      <w:r>
        <w:t>经常调整你的运动可以打乱身体的适应性，让身体更难进入“舒适区”。</w:t>
      </w:r>
    </w:p>
    <w:p>
      <w:r>
        <w:t>不仅如此，各种运动混合做还能降低你受伤的风险。</w:t>
      </w:r>
    </w:p>
    <w:p>
      <w:r>
        <w:t>减肥运动：跑步，跳绳，游泳，hiit训练，tabata训练等等。</w:t>
      </w:r>
    </w:p>
    <w:p>
      <w:r>
        <w:t>建议减脂期，采用跑步+hiit训练相结合的方式，可以帮你燃烧更多的脂肪。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a97222b66944bd8680f64427387ac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4.有氧运动时间越长越能减肥</w:t>
      </w:r>
    </w:p>
    <w:p>
      <w:r>
        <w:t>我们都知道事半功倍和事倍功半这两个词的意思。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f83a89d2094475a55bb3ed29c424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虽然，运动时间越长，你消耗的热量就越多，但是对于减肥这样一个长期的目的来说，道理却并非这样简单。</w:t>
      </w:r>
    </w:p>
    <w:p>
      <w:r>
        <w:t>有氧运动，在满足燃脂心率后，低强度慢速有氧，30至45分钟最有效；如果你喜欢HIIT，那么15-20分钟即可，每周做3-4天。</w:t>
      </w:r>
    </w:p>
    <w:p>
      <w:r>
        <w:t>运动时间太长可能导致身体过劳，同时增加对锻炼的厌倦感，使人容易放弃。</w:t>
      </w:r>
    </w:p>
    <w:p>
      <w:r>
        <w:t>5.有氧运动越慢越好</w:t>
      </w:r>
    </w:p>
    <w:p>
      <w:r>
        <w:t>除了HIIT外，很多人认为慢跑，跳绳，游泳这样的运动都是越慢越好。</w:t>
      </w:r>
    </w:p>
    <w:p>
      <w:r>
        <w:t>实际上，有氧运动的效果和心率有着直接关系。</w:t>
      </w:r>
    </w:p>
    <w:p>
      <w:r>
        <w:t>运动强度太低会让你无法达到燃脂的有效心率，也无法给你合适的锻炼效果。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ba255f3c6143b6843973d68574eb5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燃脂心率的简单算法：燃脂心率=（220-年龄）*（65%-70%）</w:t>
      </w:r>
    </w:p>
    <w:p>
      <w:r>
        <w:t>65%-70%区间内燃脂效果最好，保持燃脂心率，然后将锻炼时间控制在30-45分钟，每周3-4天即可。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