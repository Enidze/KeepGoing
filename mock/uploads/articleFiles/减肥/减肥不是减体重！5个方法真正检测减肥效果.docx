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减肥不是减体重！5个方法真正检测减肥效果</w:t>
      </w:r>
    </w:p>
    <w:p>
      <w:r>
        <w:t>别再称体重了，这5个方法才能真正检验你的健身效果</w:t>
      </w:r>
    </w:p>
    <w:p>
      <w:r>
        <w:t>称体重是很多人检验自己锻炼成效的常用方法，但是，我们经常又会看到各种攻略都在告诉我们，体重并不能反映你的锻炼效果，有时一些想减肥的健身者会因为体重一直保持不变而失去信心。</w:t>
      </w:r>
    </w:p>
    <w:p>
      <w:r>
        <w:drawing>
          <wp:inline xmlns:a="http://schemas.openxmlformats.org/drawingml/2006/main" xmlns:pic="http://schemas.openxmlformats.org/drawingml/2006/picture">
            <wp:extent cx="7620000" cy="419099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9b5464610bc478fb4f6bd9a2e9c8ed8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1909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那么今天，就让我们一起来聊聊，哪些才是真正有效的检验自己锻炼的方法。</w:t>
      </w:r>
    </w:p>
    <w:p>
      <w:r>
        <w:t>总之肯定不是称体重~</w:t>
      </w:r>
    </w:p>
    <w:p>
      <w:r>
        <w:t>1. 体型照片记录</w:t>
      </w:r>
    </w:p>
    <w:p>
      <w:r>
        <w:t>没有什么比看到自己体型一天天变好更能提高健身信心的事了。</w:t>
      </w:r>
    </w:p>
    <w:p>
      <w:r>
        <w:t>但是，如果你并没有用照片记录自己体型的习惯，只是照镜子其实很难发现自己其实已经有了变化。</w:t>
      </w:r>
    </w:p>
    <w:p>
      <w:r>
        <w:t>由于脂肪和肌肉（甚至水分）在体重所占比率的变化，体重往往无法真正显示你的瘦身和增肌情况。</w:t>
      </w:r>
    </w:p>
    <w:p>
      <w:r>
        <w:drawing>
          <wp:inline xmlns:a="http://schemas.openxmlformats.org/drawingml/2006/main" xmlns:pic="http://schemas.openxmlformats.org/drawingml/2006/picture">
            <wp:extent cx="7620000" cy="42545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27509e8c9da428eaa4f09f61ec1098b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254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但是，照片绝对可以！反正今天人手一部相机，用自拍来检验自己的锻炼成果吧。</w:t>
      </w:r>
    </w:p>
    <w:p>
      <w:r>
        <w:t>2.测试你的推举力量</w:t>
      </w:r>
    </w:p>
    <w:p>
      <w:r>
        <w:t>对正在增肌或者想要提高力量的健身者来说，力量测试绝对是最能说明健身进步的方法。</w:t>
      </w:r>
    </w:p>
    <w:p>
      <w:r>
        <w:t>除了测试推举的1RM（单次推举最大重量），记录下你每个动作在一定重量下每组次数也很能说明问题。</w:t>
      </w:r>
    </w:p>
    <w:p>
      <w:r>
        <w:drawing>
          <wp:inline xmlns:a="http://schemas.openxmlformats.org/drawingml/2006/main" xmlns:pic="http://schemas.openxmlformats.org/drawingml/2006/picture">
            <wp:extent cx="7620000" cy="56769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73cdccd166489f9c05c9f73595a2d4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5676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记得在测试后根据你的最新结果设定切实有效的新目标哦。</w:t>
      </w:r>
    </w:p>
    <w:p>
      <w:r>
        <w:t>3.体脂率</w:t>
      </w:r>
    </w:p>
    <w:p>
      <w:r>
        <w:t>关注身体健康，体脂率绝对是一个值得注意的指标。</w:t>
      </w:r>
    </w:p>
    <w:p>
      <w:r>
        <w:drawing>
          <wp:inline xmlns:a="http://schemas.openxmlformats.org/drawingml/2006/main" xmlns:pic="http://schemas.openxmlformats.org/drawingml/2006/picture">
            <wp:extent cx="7620000" cy="42037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d364002dddc417d89efdf12816f7e24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203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体脂率能最有效地反映你的真实减肥效果，根据这一指标你可以更健康地安排饮食。</w:t>
      </w:r>
    </w:p>
    <w:p>
      <w:r>
        <w:drawing>
          <wp:inline xmlns:a="http://schemas.openxmlformats.org/drawingml/2006/main" xmlns:pic="http://schemas.openxmlformats.org/drawingml/2006/picture">
            <wp:extent cx="7620000" cy="52959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2aff2e4e5e240ed83a5b5f4e19286f9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5295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4.维度</w:t>
      </w:r>
    </w:p>
    <w:p>
      <w:r>
        <w:t>类似照片记录，定期测量你的身体各部分维度也能检测自己的锻炼效果，无论是减肥还是增肌。</w:t>
      </w:r>
    </w:p>
    <w:p>
      <w:r>
        <w:t>一般值得测量记录的身体部位有：胸围，臀围，腰围，大腿围，手臂维度（肱二头肌）及肩膀维度。</w:t>
      </w:r>
    </w:p>
    <w:p>
      <w:r>
        <w:drawing>
          <wp:inline xmlns:a="http://schemas.openxmlformats.org/drawingml/2006/main" xmlns:pic="http://schemas.openxmlformats.org/drawingml/2006/picture">
            <wp:extent cx="7620000" cy="43942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7f1f45d1881475599d4cf3eecf910c3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394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5.穿旧衣服</w:t>
      </w:r>
    </w:p>
    <w:p>
      <w:r>
        <w:t>有时，你会发现自己健身进入了瓶颈，这时换上你以前的旧衣服可以让你重获信心。</w:t>
      </w:r>
    </w:p>
    <w:p>
      <w:r>
        <w:drawing>
          <wp:inline xmlns:a="http://schemas.openxmlformats.org/drawingml/2006/main" xmlns:pic="http://schemas.openxmlformats.org/drawingml/2006/picture">
            <wp:extent cx="7620000" cy="3937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b9ee0e0696e46b59b24212e3f9feeff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3937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也许今年你没能“好女不过百”，但是你会发现自己已经可以在以前的牛仔裤里划船啦。</w:t>
      </w:r>
    </w:p>
    <w:p/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