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跑步与hiit训练哪一种比较有用？交叉进行效率最高</w:t>
      </w:r>
    </w:p>
    <w:p>
      <w:r>
        <w:t>生活越来越便捷，让燃脂成为一种硬需求。</w:t>
      </w:r>
    </w:p>
    <w:p>
      <w:r>
        <w:t>特别是生在美食中国，面对各色各样的美食诱惑，一不小心脂肪就超标了。</w:t>
      </w:r>
    </w:p>
    <w:p>
      <w:r>
        <w:t>肥胖不仅是外形的第一杀手，也时刻威胁着健康。</w:t>
      </w:r>
    </w:p>
    <w:p>
      <w:r>
        <w:t>减肥很难，主要是心魔，其次才是减肥方法，因为人的天性就是懒。</w:t>
      </w:r>
    </w:p>
    <w:p>
      <w:r>
        <w:t>因为懒，这个世界发明了很多东西来方便生活。</w:t>
      </w:r>
    </w:p>
    <w:p>
      <w:r>
        <w:drawing>
          <wp:inline xmlns:a="http://schemas.openxmlformats.org/drawingml/2006/main" xmlns:pic="http://schemas.openxmlformats.org/drawingml/2006/picture">
            <wp:extent cx="7620000" cy="40259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c006c3b140a4586b28eb4fc078e1f8a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025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在这些原因下，很多人希望找到，快速，无痛苦感，有效的减肥方法。</w:t>
      </w:r>
    </w:p>
    <w:p>
      <w:r>
        <w:t>各种各样的减肥方法层出不穷，但能带来健康，有效的办法就是运动的，其它的外部方法都是伤身体的。</w:t>
      </w:r>
    </w:p>
    <w:p>
      <w:r>
        <w:t>大家知道常规的有氧运动能够燃脂，但是需要一定的运动强度，然后就是最近不断出现的hiit操课，宣称是比跑步有效果。</w:t>
      </w:r>
    </w:p>
    <w:p>
      <w:r>
        <w:drawing>
          <wp:inline xmlns:a="http://schemas.openxmlformats.org/drawingml/2006/main" xmlns:pic="http://schemas.openxmlformats.org/drawingml/2006/picture">
            <wp:extent cx="7620000" cy="419099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5077b610eab4236b731974e9c55ce34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1909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那么我们到底该怎么选择呢？</w:t>
      </w:r>
    </w:p>
    <w:p>
      <w:r>
        <w:t>中低强度有氧运动（跑步），高强度间歇训练（hiit），这两种训练都有利于减脂，该如何选择呢？哪种效果比较好？</w:t>
      </w:r>
    </w:p>
    <w:p>
      <w:r>
        <w:t>首先我们来看看两者的主要功效：</w:t>
      </w:r>
    </w:p>
    <w:p>
      <w:r>
        <w:t>一、中低强度有氧运动（跑步）</w:t>
      </w:r>
    </w:p>
    <w:p>
      <w:r>
        <w:t>运动讲究循序渐进，对于运动的新手，刚刚开始减肥的人群，中低强度的有氧运动较能被身体接受，起初可能10分钟都撑不住，但随着运动频率的提高，逐渐拉长运动时间，要连续维持20-30分钟不是问题。</w:t>
      </w:r>
    </w:p>
    <w:p>
      <w:r>
        <w:t>相信大多数人也知道，这种中低强度的有氧运动，不只能为体力打下基础，过程中还能促使身体使用有氧系统，让脂肪作为主要的能量供应，达到燃烧热量，脂肪的目的。</w:t>
      </w:r>
    </w:p>
    <w:p>
      <w:r>
        <w:drawing>
          <wp:inline xmlns:a="http://schemas.openxmlformats.org/drawingml/2006/main" xmlns:pic="http://schemas.openxmlformats.org/drawingml/2006/picture">
            <wp:extent cx="7620000" cy="44196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f5ea0c4f0c840269713e0f3b453afd9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419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除此之外，中低强度的有氧运动会让身体处于分解状态，也就是说，这个过程除了燃烧脂肪之外，还会分解其它身体组织，如肌肉。</w:t>
      </w:r>
    </w:p>
    <w:p>
      <w:r>
        <w:t>因此，通过有氧运动确实可以消耗脂肪，达到减脂，减重，减肥的效果，但同时也有可能分解肌肉，产生体重下降的结果，然而这并不是好事，因为肌肉是身体相当重要的部分。</w:t>
      </w:r>
    </w:p>
    <w:p>
      <w:r>
        <w:drawing>
          <wp:inline xmlns:a="http://schemas.openxmlformats.org/drawingml/2006/main" xmlns:pic="http://schemas.openxmlformats.org/drawingml/2006/picture">
            <wp:extent cx="7620000" cy="43688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847c548f7e340ad8da66163ca4651cd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36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在减脂过程中一定要关注肌肉的含量变化，可以通过测量身体的体脂率来监控，不要只看体重。这样才能更好的了解身体变化。</w:t>
      </w:r>
    </w:p>
    <w:p>
      <w:r>
        <w:t>测量体脂率的方法有很多，这里介绍一个在线的计算器工具，不需要购买任何测量仪器，只需要测量身体各部委的周长，再通过科学的计算公式就能知道自己的体脂率了，非常方便。</w:t>
      </w:r>
    </w:p>
    <w:p>
      <w:r>
        <w:drawing>
          <wp:inline xmlns:a="http://schemas.openxmlformats.org/drawingml/2006/main" xmlns:pic="http://schemas.openxmlformats.org/drawingml/2006/picture">
            <wp:extent cx="7620000" cy="52959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e4a8415db2f4f6eaccda3fba7f402e9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5295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二、高强度间歇训练（hiit）</w:t>
      </w:r>
    </w:p>
    <w:p>
      <w:r>
        <w:t>hiit训练讲究[快慢快慢],[动停动停]的训练节奏，运动时间短，强度很高，并非初学者的体能能够跟上的。</w:t>
      </w:r>
    </w:p>
    <w:p>
      <w:r>
        <w:t>它的优势在于能够随时随地练习，时间短效率高，在运动结束以后有很强的后燃效应，让身体在接下来的24小时内持续消耗热量。是公认突破减脂瓶颈期的好办法。</w:t>
      </w:r>
    </w:p>
    <w:p>
      <w:r>
        <w:drawing>
          <wp:inline xmlns:a="http://schemas.openxmlformats.org/drawingml/2006/main" xmlns:pic="http://schemas.openxmlformats.org/drawingml/2006/picture">
            <wp:extent cx="7620000" cy="41656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efe1a9ba4664cc5b53ed321e8143e2b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165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在hiit训练之后，身体会持续消耗能量来修复hiit训练之后带来的身体损耗，简单的说就是能帮你消耗更多的身体热量。</w:t>
      </w:r>
    </w:p>
    <w:p>
      <w:r>
        <w:t>此外，hiit训练结束后，一些有利于肌肉增长的激素，如生长激素，睾丸酮，也会维持甚至超过一定的分泌水平。对于想要减脂又保留肌肉的人来说，是个非常不错的选择。</w:t>
      </w:r>
    </w:p>
    <w:p>
      <w:r>
        <w:drawing>
          <wp:inline xmlns:a="http://schemas.openxmlformats.org/drawingml/2006/main" xmlns:pic="http://schemas.openxmlformats.org/drawingml/2006/picture">
            <wp:extent cx="7620000" cy="43434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e88365973614d11b7652c07c7367b60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343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所以，要如何选择呢？</w:t>
      </w:r>
    </w:p>
    <w:p>
      <w:r>
        <w:t>任何一项运动久了，身体都会产生适应性，最好的训练方法，就是不断的打破身体适应性，持续刺激身体，才能有更好的效果。</w:t>
      </w:r>
    </w:p>
    <w:p>
      <w:r>
        <w:t>所以跑步与hiit，最好是能交替进行，当然这是针对有一定训练基础的人来说。</w:t>
      </w:r>
    </w:p>
    <w:p>
      <w:r>
        <w:t>新手期的选择，循序渐进的练习，根据自身的体能：散步1小时——慢跑1小时——中速跑1小时左右——hiit训练+每周1-2次中低速跑步。</w:t>
      </w:r>
    </w:p>
    <w:p>
      <w:r>
        <w:t>先从散步，慢跑开始，训练自己的心肺能力以及耐力，再通过跑步强化自己，最后跑步与hiit结合来持续燃脂，突破自己的瓶颈期，这样顺序进行减脂训练，效果才能持续。</w:t>
      </w:r>
    </w:p>
    <w:p/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