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4种波比跳变式动作，4分钟tabata强化燃脂训练</w:t>
      </w:r>
    </w:p>
    <w:p>
      <w:r>
        <w:t>波比跳（burpee）是一项结合深蹲，俯卧撑，跳跃等元素的全身性训练动作，早在20世纪就被收录进牛津字典，说起来算是有些历史地位与名气。</w:t>
      </w:r>
    </w:p>
    <w:p>
      <w:r>
        <w:t>练习方式不受场地天气影响，每次做完都是上气不接下气，全身瘫软想喊救命。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9ea65082e2434597b05012741c0c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能训练到腿，臀，手，背，核心等部位肌群，波比对于提升肌肉力量，关节活动度以及心肺能力都有一定的帮助。</w:t>
      </w:r>
    </w:p>
    <w:p>
      <w:r>
        <w:t>一个动作能带来如此多的好处，这也难怪波比是不少教练喜爱的拿手绝活！</w:t>
      </w:r>
    </w:p>
    <w:p>
      <w:r>
        <w:t>波比跳是在1939由美国人Royal Huddleston Burpee所发明，拥有生理学背景的他，起初是为了测试教会里成员的体适能，设计了这一连串的动作：下蹲手掌撑地板-双腿向后撑体-腿部收回-恢复站立（跳跃）。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2703b2aea94bb7ab6159fa24ec6d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后来美国军方则将动作修改过，在二次大战期间拿来检测新兵的体能门槛。</w:t>
      </w:r>
    </w:p>
    <w:p>
      <w:r>
        <w:t>如果能在一分钟做到41次以上，代表体能优秀；相反，做不到27次的话，代表体力欠佳。</w:t>
      </w:r>
    </w:p>
    <w:p>
      <w:r>
        <w:t>目前最常见的波比动作，则是像下图这样：下蹲-双脚往后伸直-俯卧撑-双脚回到下蹲姿势-站立（或垂直跳）。</w:t>
      </w:r>
    </w:p>
    <w:p>
      <w:r>
        <w:drawing>
          <wp:inline xmlns:a="http://schemas.openxmlformats.org/drawingml/2006/main" xmlns:pic="http://schemas.openxmlformats.org/drawingml/2006/picture">
            <wp:extent cx="6350000" cy="7899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31b1c3f17542d4ac89e9e16d63200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89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不过，相同的难度，同样的动作做久了，难免会感到枯燥乏味，就想三餐都吃一样的主食，你也会心生厌倦。</w:t>
      </w:r>
    </w:p>
    <w:p>
      <w:r>
        <w:t>所以，为增添动作的变化性及练习的乐趣，不少人会开始在基本的动作上做一些改变。</w:t>
      </w:r>
    </w:p>
    <w:p>
      <w:r>
        <w:t>下面会介绍4种波比跳的变式动作，利用tabata训练模式来强化训练燃脂。</w:t>
      </w:r>
    </w:p>
    <w:p>
      <w:r>
        <w:t>如果你觉得波比难度实在太大，可以从hiit训练开始练习，给自己打打基础。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5ef772054e44a53abe96281c3d3093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下面四种波比动作，每个动作20秒，休息10秒，一共做两轮。</w:t>
      </w:r>
    </w:p>
    <w:p>
      <w:r>
        <w:t>一、波比基本版（做完俯卧撑后站立，不用跳）20秒，休息10秒</w:t>
      </w:r>
    </w:p>
    <w:p>
      <w:r>
        <w:t>二、前波比跳 20秒，休息10秒</w:t>
      </w:r>
    </w:p>
    <w:p>
      <w:r>
        <w:t>三、单脚波比 20秒，休息10秒</w:t>
      </w:r>
    </w:p>
    <w:p>
      <w:r>
        <w:t>四、后滚波比 20秒，休息10秒</w:t>
      </w:r>
    </w:p>
    <w:p>
      <w:r>
        <w:t>以上动作都要尽最大努力去完成更多的次数，要求动作尽量标准，不可敷衍了事。</w:t>
      </w:r>
    </w:p>
    <w:p>
      <w:r>
        <w:t>各动作图解：</w:t>
      </w:r>
    </w:p>
    <w:p>
      <w:r>
        <w:t>1、单脚波比</w:t>
      </w:r>
    </w:p>
    <w:p>
      <w:r>
        <w:drawing>
          <wp:inline xmlns:a="http://schemas.openxmlformats.org/drawingml/2006/main" xmlns:pic="http://schemas.openxmlformats.org/drawingml/2006/picture">
            <wp:extent cx="6350000" cy="7899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87323b5ffcc44ce8dbc4a9db2e083d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89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2、前波比跳</w:t>
      </w:r>
    </w:p>
    <w:p>
      <w:r>
        <w:drawing>
          <wp:inline xmlns:a="http://schemas.openxmlformats.org/drawingml/2006/main" xmlns:pic="http://schemas.openxmlformats.org/drawingml/2006/picture">
            <wp:extent cx="6350000" cy="7899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5faa95721c6437e8cd1c700d0f6b13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89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3、后滚波比</w:t>
      </w:r>
    </w:p>
    <w:p>
      <w:r>
        <w:drawing>
          <wp:inline xmlns:a="http://schemas.openxmlformats.org/drawingml/2006/main" xmlns:pic="http://schemas.openxmlformats.org/drawingml/2006/picture">
            <wp:extent cx="6350000" cy="7899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1cb3aa278f42e6b66b19c593052c2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89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4、蜘蛛人波比</w:t>
      </w:r>
    </w:p>
    <w:p>
      <w:r>
        <w:drawing>
          <wp:inline xmlns:a="http://schemas.openxmlformats.org/drawingml/2006/main" xmlns:pic="http://schemas.openxmlformats.org/drawingml/2006/picture">
            <wp:extent cx="6350000" cy="7899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0042d4d410e46d58dbcd6ade9d552d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89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虽然波比的优点众多，但是他的进行动作很快，动作幅度大，强度高，记得穿着运动鞋以保护足部直接与地面的冲击，并在运动前先评估自己的身体状况，不要勉强。</w:t>
      </w:r>
    </w:p>
    <w:p>
      <w:r>
        <w:t>波比跳训练效果好，使它经常被安排在减脂，瘦身的训练计划中。如果你是hiit（高强度间歇训练）的忠实粉丝，应该对它不陌生。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