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动感单车训练计划！6步强化燃脂训练</w:t>
      </w:r>
    </w:p>
    <w:p>
      <w:r>
        <w:t>室内运动不受天气环境等因素影响，逐渐被健身者所接受。</w:t>
      </w:r>
    </w:p>
    <w:p>
      <w:r>
        <w:t>相比室外骑行受到天气影响，安全影响，以及空气质量的影响等，室内的动感单车变得非常有益了。</w:t>
      </w:r>
    </w:p>
    <w:p>
      <w:r>
        <w:t>动感单车，也许很多人都有过骑行的经历。</w:t>
      </w:r>
    </w:p>
    <w:p>
      <w:r>
        <w:t>它通过调整阻力大小，来达到持续消耗身体热量，以及减脂的目的。</w:t>
      </w:r>
    </w:p>
    <w:p>
      <w:r>
        <w:drawing>
          <wp:inline xmlns:a="http://schemas.openxmlformats.org/drawingml/2006/main" xmlns:pic="http://schemas.openxmlformats.org/drawingml/2006/picture">
            <wp:extent cx="7620000" cy="4305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348a5a478c243578e878bd26cf00c4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05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动感单车骑行技巧：</w:t>
      </w:r>
    </w:p>
    <w:p>
      <w:r>
        <w:t>1、骑行调整</w:t>
      </w:r>
    </w:p>
    <w:p>
      <w:r>
        <w:t>先调整好座椅高度，一般与髋关节同高，再就是座椅与把手的距离，一般约一个前臂的距离（手肘到手掌的距离）</w:t>
      </w:r>
    </w:p>
    <w:p>
      <w:r>
        <w:t>2、骑行姿势</w:t>
      </w:r>
    </w:p>
    <w:p>
      <w:r>
        <w:t>一般轻松踩踏，一边确认膝盖的位置，踩踏时应朝前，不要过度外翻，以免对膝关节造成压力。踩踏到底，应该保留一些空间，不要将膝盖锁死，如果发现膝盖完全伸直，应该再调整座椅高度。上半身保持轻松，不要刻意前压，也不要驼背。</w:t>
      </w:r>
    </w:p>
    <w:p>
      <w:r>
        <w:drawing>
          <wp:inline xmlns:a="http://schemas.openxmlformats.org/drawingml/2006/main" xmlns:pic="http://schemas.openxmlformats.org/drawingml/2006/picture">
            <wp:extent cx="5080000" cy="6311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da1b5b78a444f038738e6a7edd3b40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631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很多人骑行动感单车，在没有教练的带领下，大多会采取恒速骑行的办法，看着电影听着歌，时间很快过去。</w:t>
      </w:r>
    </w:p>
    <w:p>
      <w:r>
        <w:t>在健身初期，这种骑行方式是很有效果的，相比在室外踩自行车，这种办法要安全很多，时间也很好度过。</w:t>
      </w:r>
    </w:p>
    <w:p>
      <w:r>
        <w:t>但随着减脂的深入，简单的恒速恒定阻力骑行，已经不能满足你的减脂需求了。</w:t>
      </w:r>
    </w:p>
    <w:p>
      <w:r>
        <w:t>这个时候就需要变换运动节奏与方式，今天为大家介绍的一组动感单车骑行课程，也是根据hiit高强度间歇训练的原理设计的。</w:t>
      </w:r>
    </w:p>
    <w:p>
      <w:r>
        <w:t>如果你没有动感单车相关器械的话，也可以通过hiit徒手训练课程来强化自己的燃脂课程，效果也同样非常好。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99ea4256b964e36a2d261485c424a8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下面为你介绍一组骑行训练：</w:t>
      </w:r>
    </w:p>
    <w:p>
      <w:r>
        <w:t>一、热身运动</w:t>
      </w:r>
    </w:p>
    <w:p>
      <w:r>
        <w:t>轻松骑行5分钟，保持在每分钟60-70转速，呼吸顺畅，感觉身体微微出汗。</w:t>
      </w:r>
    </w:p>
    <w:p>
      <w:r>
        <w:t>二、增加阻力一</w:t>
      </w:r>
    </w:p>
    <w:p>
      <w:r>
        <w:t>调高阻力骑行2分钟，维持转速在70-80转/分钟，可能会感觉微喘，同样保持动作流畅度。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8a563e77b604918968920aa95595488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三、增加阻力二</w:t>
      </w:r>
    </w:p>
    <w:p>
      <w:r>
        <w:t>再调高阻力，进行站姿骑行1分钟，维持身体平衡，确认力量是由后侧链带动，暂时不要管转速。</w:t>
      </w:r>
    </w:p>
    <w:p>
      <w:r>
        <w:t>四、增加阻力三</w:t>
      </w:r>
    </w:p>
    <w:p>
      <w:r>
        <w:t>调整到（增加阻力一）的阻力大小，再继续骑行10分钟，维持每分钟80转。</w:t>
      </w:r>
    </w:p>
    <w:p>
      <w:r>
        <w:t>五、缓和恢复</w:t>
      </w:r>
    </w:p>
    <w:p>
      <w:r>
        <w:t>再降低阻力，不用管转速，轻松骑行2分钟，调整呼吸到顺畅感觉。</w:t>
      </w:r>
    </w:p>
    <w:p>
      <w:r>
        <w:t>六、拉伸休息</w:t>
      </w:r>
    </w:p>
    <w:p>
      <w:r>
        <w:t>全身拉伸休息阶段。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