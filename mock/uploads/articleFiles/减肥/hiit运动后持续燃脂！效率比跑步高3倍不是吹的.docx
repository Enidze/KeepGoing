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hiit运动后持续燃脂！效率比跑步高3倍不是吹的</w:t>
      </w:r>
    </w:p>
    <w:p>
      <w:r>
        <w:t>hiit高强度间歇训练是目前最流行的减脂运动，主要特点是短时高效，比传统的有氧运动节约时间，提升效率。而且不受场地天气器械等因素的影响，非常适合现代人的生活节奏。</w:t>
      </w:r>
    </w:p>
    <w:p>
      <w:r>
        <w:t>hiit之所以高效，是其独特的运动方式，通过严格的运动与休息时间比，不断的把心率提升到燃脂心率，这样的高强度间歇训练，能让人在运动之后产生过量氧耗，以达到持续燃脂的目的。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a0d616dd50410b8fddc624a8eb8c6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什么是过量氧耗？</w:t>
      </w:r>
    </w:p>
    <w:p>
      <w:r>
        <w:t>在运动结束后的一段时间内，肌肉身体都停止了工作，心率也会很快恢复到安静水平，但你发现喘气却停不下来。依然会大口的呼吸。</w:t>
      </w:r>
    </w:p>
    <w:p>
      <w:r>
        <w:t>这种运动后仍然维持较高的摄养量的现象就称之为过量氧耗。</w:t>
      </w:r>
    </w:p>
    <w:p>
      <w:r>
        <w:t>hiit训练比传统跑步燃脂效率高，也正是在过量氧耗上的优势，参见下图：</w:t>
      </w:r>
    </w:p>
    <w:p>
      <w:r>
        <w:t>1、hiit高强度间歇运动前后代谢对比</w:t>
      </w:r>
    </w:p>
    <w:p>
      <w:r>
        <w:drawing>
          <wp:inline xmlns:a="http://schemas.openxmlformats.org/drawingml/2006/main" xmlns:pic="http://schemas.openxmlformats.org/drawingml/2006/picture">
            <wp:extent cx="6350000" cy="298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07ec3fbd452426c90219df8a0cfa6d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8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2、中低强度跑步（恒速）运动前后代谢比较</w:t>
      </w:r>
    </w:p>
    <w:p>
      <w:r>
        <w:drawing>
          <wp:inline xmlns:a="http://schemas.openxmlformats.org/drawingml/2006/main" xmlns:pic="http://schemas.openxmlformats.org/drawingml/2006/picture">
            <wp:extent cx="6350000" cy="2781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17f2d6eae341ee9482563ef36554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3、hiit高强度间歇运动后1小时摄氧量恢复情况</w:t>
      </w:r>
    </w:p>
    <w:p>
      <w:r>
        <w:drawing>
          <wp:inline xmlns:a="http://schemas.openxmlformats.org/drawingml/2006/main" xmlns:pic="http://schemas.openxmlformats.org/drawingml/2006/picture">
            <wp:extent cx="6350000" cy="41909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99b029293784e27980d046203ec427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4、中低强度跑步（恒速）运动后1小摄氧量恢复情况</w:t>
      </w:r>
    </w:p>
    <w:p>
      <w:r>
        <w:drawing>
          <wp:inline xmlns:a="http://schemas.openxmlformats.org/drawingml/2006/main" xmlns:pic="http://schemas.openxmlformats.org/drawingml/2006/picture">
            <wp:extent cx="6350000" cy="441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65e10018cb474dbe14517d1aea1ab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通过以上4个表格对比可以发现，hiit高强度间歇训练之后，呼吸节奏还是比运动前要快。这说明过量氧耗要比跑步高多了。</w:t>
      </w:r>
    </w:p>
    <w:p>
      <w:r>
        <w:t>但从侧面也说明，高强度间歇训练比跑步更累。但效果好，效率高。</w:t>
      </w:r>
    </w:p>
    <w:p>
      <w:r>
        <w:t>当然不太建议新手开始减肥就使用hiit训练，可以从跑步开始，等身体进入瓶颈期，再用hiit训练突破。</w:t>
      </w:r>
    </w:p>
    <w:p>
      <w:r>
        <w:t>还有研究显示，hiit训练对于腹部皮下脂肪效果明显，如果你受到小肚子，小泳圈的困扰，可以试试hiit训练。</w:t>
      </w:r>
    </w:p>
    <w:p>
      <w:r>
        <w:t>目前比较知名的hiit训练课程就是T25了，每节课25分钟高强度运动+4分钟全身拉伸，是非常科学全面的hiit训练课程了，刚开始尝试hiit可以从t25开始。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dad275377e41d1b3259abb101953a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今天也为大家介绍一组hiit训练计划，基础版本的，可以尝试一下，一共6个动作。</w:t>
      </w:r>
    </w:p>
    <w:p>
      <w:r>
        <w:t>运动前请注意：</w:t>
      </w:r>
    </w:p>
    <w:p>
      <w:r>
        <w:t>1、没有大的健康问题，如心脏疾病等，（心脏类疾病一般不容易发现，长期没有做体检的人，最好先去医院体检一下）</w:t>
      </w:r>
    </w:p>
    <w:p>
      <w:r>
        <w:t>2、运动前应该要有足够的热身，可以原地慢跑到身体微微出汗，一般5-10分钟。</w:t>
      </w:r>
    </w:p>
    <w:p>
      <w:r>
        <w:t>下面就是这套简单的入门hiit课程，一共6个动作，每个动作运动20秒，休息20秒。一共做2-4轮</w:t>
      </w:r>
    </w:p>
    <w:p>
      <w:r>
        <w:t>原地慢跑热身5分钟。</w:t>
      </w:r>
    </w:p>
    <w:p>
      <w:r>
        <w:t>一、开合跳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0ba66b79274f7fbc8f35bc363f824b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二、箭蹲跳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f4fb7be8e04b998ac75cfa92326cba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三、十字交叉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50529c4a974950837665949d9c49e0.gi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四、宽距深蹲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eac4662a7649169c0af79ccc13b0ff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五、跪姿俯卧撑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aabbb4f49a74d4ba77903a79461c62f.gi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六、高抬腿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44b6d9dc3341a4ac7a1109eb15014a.gi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Relationship Id="rId20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