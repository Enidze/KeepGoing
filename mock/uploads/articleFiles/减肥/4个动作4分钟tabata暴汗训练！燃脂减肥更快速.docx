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4个动作4分钟tabata暴汗训练！燃脂减肥更快速</w:t>
      </w:r>
    </w:p>
    <w:p>
      <w:r>
        <w:t>tabata是一种高强度间歇训练，属于hiit训练的一种，但比hiit的强度更高，燃脂更快！</w:t>
      </w:r>
    </w:p>
    <w:p>
      <w:r>
        <w:t>特点是时间短，强度高，效果快。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e18bdba470342dcbfa884a7f45a40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非常适合现代的快节奏生活，但由于强度很高，对身体也有一定要求。</w:t>
      </w:r>
    </w:p>
    <w:p>
      <w:r>
        <w:t>心血管疾病基本排除在外，长久不运动的也不要轻易尝试。</w:t>
      </w:r>
    </w:p>
    <w:p>
      <w:r>
        <w:drawing>
          <wp:inline xmlns:a="http://schemas.openxmlformats.org/drawingml/2006/main" xmlns:pic="http://schemas.openxmlformats.org/drawingml/2006/picture">
            <wp:extent cx="7620000" cy="38734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cb2de22b9045d0ab7f5312a39fca7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73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tabata训练适合有一定健身基础，有连续运动习惯的人群，在突破减脂瓶颈期，繁忙工作之余的补充训练等，都有非常好的效果。</w:t>
      </w:r>
    </w:p>
    <w:p>
      <w:r>
        <w:t>不限制场地，不限天气，在家里，酒店客房，休息室都可以练习。</w:t>
      </w:r>
    </w:p>
    <w:p>
      <w:r>
        <w:t>tabata的训练节奏是运动20秒，休息10秒，一般采用4个动作，一共做两轮，总计耗费4分钟时间。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b6a3290bf14e2580a2bdd27a32606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如果你的身体素质不够的话，可以先用hiit训练尝试一下，有一定基础后，再挑战tabata训练。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d6746e402a4d7b87485c7a3262c6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今天为大家推荐一组tabata训练，一共4个动作，每个动作运动20秒，休息10秒，一共2轮。</w:t>
      </w:r>
    </w:p>
    <w:p>
      <w:r>
        <w:t>请严格控制运动与休息时间，以达到所要求的强度。</w:t>
      </w:r>
    </w:p>
    <w:p>
      <w:r>
        <w:t>运动前需要热身3-5分钟，可以是慢跑，高抬腿等。</w:t>
      </w:r>
    </w:p>
    <w:p>
      <w:r>
        <w:t>一、开合跳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6e55c413984d959c1b017b092a8875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二、俯身爬坡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4a7fcc17aa4bbcb86df4634362419c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三、卷腹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f20c4e6cc746438751b97192010404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四、波比跳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1fd1e48cb243d29f7884fa0b76f515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