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5个动作20分钟！燃脂效果远超跑步1小时</w:t>
      </w:r>
    </w:p>
    <w:p>
      <w:r>
        <w:t>hiit高强度间歇训练，可以更有效的刺激身体，达到燃脂效果。</w:t>
      </w:r>
    </w:p>
    <w:p>
      <w:r>
        <w:t>相比普通跑步，燃脂效率要高三倍以上。由于花时间少，效率高，还不受场地天气等限制，越来越多的年轻人选择用hiit来强化燃脂。</w:t>
      </w:r>
    </w:p>
    <w:p>
      <w:r>
        <w:drawing>
          <wp:inline xmlns:a="http://schemas.openxmlformats.org/drawingml/2006/main" xmlns:pic="http://schemas.openxmlformats.org/drawingml/2006/picture">
            <wp:extent cx="7620000" cy="447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3524d2049074d1b86d9c5733d97d15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7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减脂效率高的运动，强度也比较大， 对健身者来说需要一定基础！</w:t>
      </w:r>
    </w:p>
    <w:p>
      <w:r>
        <w:t>如何开始hiit训练？</w:t>
      </w:r>
    </w:p>
    <w:p>
      <w:r>
        <w:t>任何运动都需要热身，hiit也不例外，3-5分钟的热身能确保你在运动中不受伤害，特别是hiit这种高强度运动，热身训练更是必不可少。</w:t>
      </w:r>
    </w:p>
    <w:p>
      <w:r>
        <w:drawing>
          <wp:inline xmlns:a="http://schemas.openxmlformats.org/drawingml/2006/main" xmlns:pic="http://schemas.openxmlformats.org/drawingml/2006/picture">
            <wp:extent cx="7620000" cy="4165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a1e8725ec6422aa289fae3e09eb7e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6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新手怎么入门hiit训练？</w:t>
      </w:r>
    </w:p>
    <w:p>
      <w:r>
        <w:t>新手期可以用hiit训练来练习跑步，冲刺跑30秒，然后慢跑30秒，如此交替进行15-20次，时间在15分钟-20分钟左右。</w:t>
      </w:r>
    </w:p>
    <w:p>
      <w:r>
        <w:t>次数跟时间可以根据自身体能来安排，每周三次，坚持三周。</w:t>
      </w:r>
    </w:p>
    <w:p>
      <w:r>
        <w:t>进阶训练，可以选择搭配各种全身性的动作进行，如开合跳，波比跳，俯卧撑等等，调动大肌群的动作，能消耗更多的热量。</w:t>
      </w:r>
    </w:p>
    <w:p>
      <w:r>
        <w:t>如果你不懂如何安排，最简单的办法就是跟着知名的操课进行，如T25减脂操课，就是非常科学高效的减脂操。</w:t>
      </w:r>
    </w:p>
    <w:p>
      <w:r>
        <w:t>每节课25分钟，再配上4分钟的全身拉伸，对于初学者来说，非常的严谨科学。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96da7c2767a4bfca8363cac1b2cc19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你也可以通过下面这5个动作进行hiit训练，帮你减脂减肥！</w:t>
      </w:r>
    </w:p>
    <w:p>
      <w:r>
        <w:t>每个动作30秒，休息15秒，做4-8轮，如果觉得难度大，可以通过上面的T25操课开始练习。</w:t>
      </w:r>
    </w:p>
    <w:p>
      <w:r>
        <w:t>hiit减肥动作一：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7dd1885f0ae4369b446091efe0b6120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hiit减肥动作二：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81a5cb21094b35a7ffdd35144a01ab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hiit减肥动作三：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eec64dc93744c1ab19e8594bff1ed3f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hiit减肥动作四：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97166d88a54f708ab0589775a02b1f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hiit减肥动作五：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8cb2c50752c4edbad4b12fc93e4e9ea.gi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gif"/><Relationship Id="rId13" Type="http://schemas.openxmlformats.org/officeDocument/2006/relationships/image" Target="media/image5.gif"/><Relationship Id="rId14" Type="http://schemas.openxmlformats.org/officeDocument/2006/relationships/image" Target="media/image6.gif"/><Relationship Id="rId15" Type="http://schemas.openxmlformats.org/officeDocument/2006/relationships/image" Target="media/image7.gif"/><Relationship Id="rId16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