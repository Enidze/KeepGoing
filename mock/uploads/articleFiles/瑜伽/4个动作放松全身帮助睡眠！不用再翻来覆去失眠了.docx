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4个动作放松全身帮助睡眠！不用再翻来覆去失眠了</w:t>
      </w:r>
    </w:p>
    <w:p>
      <w:r>
        <w:t>4个动作助你舒心入眠</w:t>
      </w:r>
    </w:p>
    <w:p>
      <w:r>
        <w:t>我们知道，睡眠在健身中起到了非常重要的作用。</w:t>
      </w:r>
    </w:p>
    <w:p>
      <w:r>
        <w:t>简而言之，无论你举铁多么卖力，跑了多远的距离，只要没有睡好，一切白搭。</w:t>
      </w:r>
    </w:p>
    <w:p>
      <w:r>
        <w:drawing>
          <wp:inline xmlns:a="http://schemas.openxmlformats.org/drawingml/2006/main" xmlns:pic="http://schemas.openxmlformats.org/drawingml/2006/picture">
            <wp:extent cx="7620000" cy="4343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d68e9dd01d940979828d3f13c3a39eb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343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但是，在生活与工作的压力下，安心入睡对于部分人也成为了一件奢侈品。</w:t>
      </w:r>
    </w:p>
    <w:p>
      <w:r>
        <w:t>特别是对于刚刚开始健身，身体还没有因锻炼而获得调理的人群。</w:t>
      </w:r>
    </w:p>
    <w:p>
      <w:r>
        <w:t>那么，今天我们就来推荐一套动作，在睡前做一做可以放松身体和心情，让你更快地甜美入睡。</w:t>
      </w:r>
    </w:p>
    <w:p>
      <w:r>
        <w:t>这是一整套动作，所以要做完哦。</w:t>
      </w:r>
    </w:p>
    <w:p>
      <w:r>
        <w:t>1.排风式</w:t>
      </w:r>
    </w:p>
    <w:p>
      <w:r>
        <w:t>来自瑜伽的一个动作，这个动作一分钟就能让脊椎放松。</w:t>
      </w:r>
    </w:p>
    <w:p>
      <w:r>
        <w:drawing>
          <wp:inline xmlns:a="http://schemas.openxmlformats.org/drawingml/2006/main" xmlns:pic="http://schemas.openxmlformats.org/drawingml/2006/picture">
            <wp:extent cx="7620000" cy="42799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aa89576110a466d97cb6d235b4d10bf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279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动作顺序是：</w:t>
      </w:r>
    </w:p>
    <w:p>
      <w:r>
        <w:t>平躺在床上</w:t>
      </w:r>
    </w:p>
    <w:p>
      <w:r>
        <w:t>双臂抱膝，深吸一口气</w:t>
      </w:r>
    </w:p>
    <w:p>
      <w:r>
        <w:t>双臂收紧，将膝盖向腹部压，呼气</w:t>
      </w:r>
    </w:p>
    <w:p>
      <w:r>
        <w:t>双臂放松，让大腿和膝盖放松，深吸一口气</w:t>
      </w:r>
    </w:p>
    <w:p>
      <w:r>
        <w:t>轮流做这个动作，大约深呼吸8-10次，约1分钟。</w:t>
      </w:r>
    </w:p>
    <w:p>
      <w:r>
        <w:t>如果觉得这套动作不适合自己，也可以在睡前，练一组基础班的睡前瑜伽，帮你轻松入眠。</w:t>
      </w:r>
    </w:p>
    <w:p>
      <w:r>
        <w:drawing>
          <wp:inline xmlns:a="http://schemas.openxmlformats.org/drawingml/2006/main" xmlns:pic="http://schemas.openxmlformats.org/drawingml/2006/picture">
            <wp:extent cx="7620000" cy="45085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71e45647acf48ad8e6fdbb1346926e9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508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2.双腿靠墙</w:t>
      </w:r>
    </w:p>
    <w:p>
      <w:r>
        <w:t>也是很常见的一个放松动作，但并不是所有人都知道这个动作的正确做法。</w:t>
      </w:r>
    </w:p>
    <w:p>
      <w:r>
        <w:drawing>
          <wp:inline xmlns:a="http://schemas.openxmlformats.org/drawingml/2006/main" xmlns:pic="http://schemas.openxmlformats.org/drawingml/2006/picture">
            <wp:extent cx="5080000" cy="66167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91982a38abfd4f7caf5e79d4e3660577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6616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动作方法是：</w:t>
      </w:r>
    </w:p>
    <w:p>
      <w:r>
        <w:t>仰卧，双腿举起靠墙，约呈90度</w:t>
      </w:r>
    </w:p>
    <w:p>
      <w:r>
        <w:t>双臂向两边展开，让胸腔打开，更舒服地呼吸</w:t>
      </w:r>
    </w:p>
    <w:p>
      <w:r>
        <w:t>放松，自然呼吸</w:t>
      </w:r>
    </w:p>
    <w:p>
      <w:r>
        <w:t>保持这个姿势大约1-2分钟</w:t>
      </w:r>
    </w:p>
    <w:p>
      <w:r>
        <w:t>可以在屁股下面垫一个枕头，或者叠过的毛巾</w:t>
      </w:r>
    </w:p>
    <w:p>
      <w:r>
        <w:t>3.波浪练习</w:t>
      </w:r>
    </w:p>
    <w:p>
      <w:r>
        <w:t>进一步放松背部的一个动作，能调动平时不常用的脊椎部分肌肉</w:t>
      </w:r>
    </w:p>
    <w:p>
      <w:r>
        <w:drawing>
          <wp:inline xmlns:a="http://schemas.openxmlformats.org/drawingml/2006/main" xmlns:pic="http://schemas.openxmlformats.org/drawingml/2006/picture">
            <wp:extent cx="7620000" cy="27686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408dd01dde94a9e8942c465139fdefe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2768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动作方法：</w:t>
      </w:r>
    </w:p>
    <w:p>
      <w:r>
        <w:t>平躺仰卧，卷两个毛巾，一个垫在腰后，一个垫在颈后。</w:t>
      </w:r>
    </w:p>
    <w:p>
      <w:r>
        <w:t>双脚左右摆动（同时向一个方向），身体放松；同时头部也一起摆动，仿佛身体呈一个扭动的S型或C型，怎么舒服怎么来。动作幅度不用太大，身体保持放松。</w:t>
      </w:r>
    </w:p>
    <w:p>
      <w:r>
        <w:t>感受颈部到腰部脊椎的微微震动感。做一分钟。继续下面一步。</w:t>
      </w:r>
    </w:p>
    <w:p>
      <w:r>
        <w:drawing>
          <wp:inline xmlns:a="http://schemas.openxmlformats.org/drawingml/2006/main" xmlns:pic="http://schemas.openxmlformats.org/drawingml/2006/picture">
            <wp:extent cx="7620000" cy="27559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562110b43454f3a8939552ac2b75148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2755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俯卧，双臂自然垂在身体两侧。脚趾着在床上。</w:t>
      </w:r>
    </w:p>
    <w:p>
      <w:r>
        <w:t>用毛巾或者枕头垫在额头上。双脚左右摆动，身体放松。感受身体的震动。做1分钟</w:t>
      </w:r>
    </w:p>
    <w:p>
      <w:r>
        <w:t>4.仰卧放松式</w:t>
      </w:r>
    </w:p>
    <w:p>
      <w:r>
        <w:t>同样来自瑜伽的动作，想要真正做好有点难度。下面是简化的版本。</w:t>
      </w:r>
    </w:p>
    <w:p>
      <w:r>
        <w:drawing>
          <wp:inline xmlns:a="http://schemas.openxmlformats.org/drawingml/2006/main" xmlns:pic="http://schemas.openxmlformats.org/drawingml/2006/picture">
            <wp:extent cx="7620000" cy="41783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fff00bf352843aeb9fc4041cac733a3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178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动作方法：</w:t>
      </w:r>
    </w:p>
    <w:p>
      <w:r>
        <w:t>仰卧，双腿稍微张开</w:t>
      </w:r>
    </w:p>
    <w:p>
      <w:r>
        <w:t>双手掌心向上</w:t>
      </w:r>
    </w:p>
    <w:p>
      <w:r>
        <w:t>在脑后放一个叠起的毛巾或枕头</w:t>
      </w:r>
    </w:p>
    <w:p>
      <w:r>
        <w:t>从脚到头，慢慢放松身体，感受身体各部分肌肉的紧张，然后放松。仿佛在扫描整个身体。</w:t>
      </w:r>
    </w:p>
    <w:p>
      <w:r>
        <w:t>慢慢呼吸，做20轮</w:t>
      </w:r>
    </w:p>
    <w:p>
      <w:r>
        <w:t>最后，做完这套动作后就可以安心睡觉了，不要看手机！</w:t>
      </w:r>
    </w:p>
    <w:p/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