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睡前瑜伽课程 9个动作改善失眠与焦虑情绪</w:t>
      </w:r>
    </w:p>
    <w:p>
      <w:r>
        <w:t>瑜伽是常见的一种训练方式，受到很多女性朋友的喜欢，动作缓慢唯美，拉伸全身肌肉，促进血液循环。是最好的拉伸课程之一。</w:t>
      </w:r>
    </w:p>
    <w:p>
      <w:r>
        <w:t>越来越多的人群开始学习锻炼瑜伽，早已经家喻户晓了。</w:t>
      </w:r>
    </w:p>
    <w:p>
      <w:r>
        <w:drawing>
          <wp:inline xmlns:a="http://schemas.openxmlformats.org/drawingml/2006/main" xmlns:pic="http://schemas.openxmlformats.org/drawingml/2006/picture">
            <wp:extent cx="7620000" cy="402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c5cdbd7a804cf78fb674f5f03fde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下面的瑜伽动作，每天洗漱完，在床上开始做，有助于睡眠。注意动作中的呼吸配合。</w:t>
      </w:r>
    </w:p>
    <w:p>
      <w:r>
        <w:t>一、端坐于床上，弯曲膝盖，挺直脊柱，手臂放松，做3次深呼吸。保持头脑清醒，加深呼吸。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7ce1e5c63e542ce9c877999119cc9d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二、伸直双腿，双脚并拢，双手抓脚趾。抓不到的话可以抓脚踝、小腿、大腿，只要感觉舒服就可以了。加深呼吸，提高专注力。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a89f4163149470d8eeddbe67ad7d1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三、跪在床上，手指抓脚趾，膝盖于肩同宽，俯身趴在两腿之间，注意调节呼吸。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48d179286b346ae84ca4c45127573a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四、盘腿坐在床上，右手放在左膝盖上方，左手放于身后，轻轻向左转动身体。同时扭头看向左肩的方向，深呼吸，慢慢回归。重复活动几次，然后换边练习。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ce6ed5fa8104d7e8be8f4f8f61a75d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五、躺在床上，弯曲膝盖，脚掌相对，手臂自然放在身体两侧。如果觉得腿部不适，可以在双腿下边放一个枕头。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c1b7c1481e24670b9e1731120a04d2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六、躺在床上，将双腿轻搭在床头或者墙面，身体放松，双臂自然放于两侧。轻轻呼吸，舒展身体。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f08487b8df46b0a5dfcdbed244fa5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七、躺在床上，双腿弯曲，双臂环绕小腿，前后左右摆动身体，同时调节呼吸。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2cabdb936f415484001f03321c426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八、平躺，双腿弯曲，上半身不动，将双膝转向左侧，头部转向反侧。然后同样姿势换边练习。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fb20d777994193a895070ba6984fe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九、平躺，双臂放在臀部下方，慢慢提胸腔，抬头部向后伸展，脚背尽量绷直，保持十五秒后恢复，然后重复两次。</w:t>
      </w:r>
    </w:p>
    <w:p>
      <w:r>
        <w:drawing>
          <wp:inline xmlns:a="http://schemas.openxmlformats.org/drawingml/2006/main" xmlns:pic="http://schemas.openxmlformats.org/drawingml/2006/picture">
            <wp:extent cx="7620000" cy="4648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d7dd16c0b54b1bbbcc183e9d5850c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