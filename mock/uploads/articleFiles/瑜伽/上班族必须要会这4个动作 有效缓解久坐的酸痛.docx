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上班族必须要会这4个动作 有效缓解久坐的酸痛</w:t>
      </w:r>
    </w:p>
    <w:p>
      <w:r>
        <w:t>上班族长期坐在电脑前，久而久之容易形成脖子前伸，弓腰驼背，，除了体态不好看，更容易腰酸背痛，颈椎脊柱也常年酸痛。适当的肩颈背部训练可以强化相应部位的肌群，改善劳损状况。</w:t>
      </w:r>
    </w:p>
    <w:p>
      <w:r>
        <w:drawing>
          <wp:inline xmlns:a="http://schemas.openxmlformats.org/drawingml/2006/main" xmlns:pic="http://schemas.openxmlformats.org/drawingml/2006/picture">
            <wp:extent cx="88900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d89bb5f950146a6b8c8ee32c6d24d3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作为上班族，在工作之余抽一两分钟站起来，简单的活动一下脖子，肩膀，转转腰，都可以大大减轻你的腰酸背痛。缓解腰酸背痛的训练我是建议以拉伸为主，徒手可以自己完成的，以下动作简单易行，即便是在公司操作也不会显得很突兀。</w:t>
      </w:r>
    </w:p>
    <w:p>
      <w:r>
        <w:t>背部拉伸的动作要领</w:t>
      </w:r>
    </w:p>
    <w:p>
      <w:r>
        <w:t>1、挺胸收腹，保持腰背挺直</w:t>
      </w:r>
    </w:p>
    <w:p>
      <w:r>
        <w:t>2、手臂前伸至背部有拉伸的感觉即可</w:t>
      </w:r>
    </w:p>
    <w:p>
      <w:r>
        <w:drawing>
          <wp:inline xmlns:a="http://schemas.openxmlformats.org/drawingml/2006/main" xmlns:pic="http://schemas.openxmlformats.org/drawingml/2006/picture">
            <wp:extent cx="8890000" cy="6934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212981a25e44f72ac84e40589b7889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693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胸部拉伸的动作要领</w:t>
      </w:r>
    </w:p>
    <w:p>
      <w:r>
        <w:t>1、挺胸收腹，保持腰背挺直</w:t>
      </w:r>
    </w:p>
    <w:p>
      <w:r>
        <w:t>2、双手背于身后，胸部有拉伸感时，保持动作即可</w:t>
      </w:r>
    </w:p>
    <w:p>
      <w:r>
        <w:drawing>
          <wp:inline xmlns:a="http://schemas.openxmlformats.org/drawingml/2006/main" xmlns:pic="http://schemas.openxmlformats.org/drawingml/2006/picture">
            <wp:extent cx="8890000" cy="9740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d25a4c89d443ca97085f707610298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974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三角肌拉伸的动作要领</w:t>
      </w:r>
    </w:p>
    <w:p>
      <w:r>
        <w:t>挺胸收腹，肩部自然放松，右臂持续发力至左侧肩部有拉伸感即可</w:t>
      </w:r>
    </w:p>
    <w:p>
      <w:r>
        <w:t>右臂拉伸结束换左臂</w:t>
      </w:r>
    </w:p>
    <w:p>
      <w:r>
        <w:drawing>
          <wp:inline xmlns:a="http://schemas.openxmlformats.org/drawingml/2006/main" xmlns:pic="http://schemas.openxmlformats.org/drawingml/2006/picture">
            <wp:extent cx="8890000" cy="108077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d639a5937c48e7b7c3e7b9a70bedc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1080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斜方肌拉伸 L的动作要领</w:t>
      </w:r>
    </w:p>
    <w:p>
      <w:r>
        <w:t>1、挺胸收腹，保持腰背挺直</w:t>
      </w:r>
    </w:p>
    <w:p>
      <w:r>
        <w:t>2、右手反环至左耳侧，斜方肌有拉伸感时保持动作即可</w:t>
      </w:r>
    </w:p>
    <w:p>
      <w:r>
        <w:t>左侧拉伸完拉伸右侧</w:t>
      </w:r>
    </w:p>
    <w:p>
      <w:r>
        <w:drawing>
          <wp:inline xmlns:a="http://schemas.openxmlformats.org/drawingml/2006/main" xmlns:pic="http://schemas.openxmlformats.org/drawingml/2006/picture">
            <wp:extent cx="8890000" cy="72517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00734f640584bed929205fc2494dc7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0000" cy="7251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除了利用碎片时间的拉伸锻炼，上班族工作的时候也请务必保持良好的坐姿，一个良好的坐姿可以很好地防患于未然。参考图示纠正一下自己的坐姿吧~</w:t>
      </w:r>
    </w:p>
    <w:p>
      <w:r>
        <w:drawing>
          <wp:inline xmlns:a="http://schemas.openxmlformats.org/drawingml/2006/main" xmlns:pic="http://schemas.openxmlformats.org/drawingml/2006/picture">
            <wp:extent cx="6146800" cy="4114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0ce09d2145b4bdcb429a82e4875a45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当然，如果酸痛的太厉害拉伸已经不能缓解，请务必及时就医。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