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这3个动作拉伸塑形最好 风靡全球的普拉提</w:t>
      </w:r>
    </w:p>
    <w:p>
      <w:r>
        <w:t>塑型，是大多数健身人群的最后目标，开始运动，开始减肥，开始改变，大多是为了获得一个更好看的形体和更健康自如的身体，普拉提是一个不错的选择，力量与柔韧的结合，对身体也有很好的伸展拉伸作用，动作简单，几乎所有人群，不受时间地点的限制，一张瑜伽垫或者地面就可以完成。</w:t>
      </w:r>
    </w:p>
    <w:p>
      <w:r>
        <w:drawing>
          <wp:inline xmlns:a="http://schemas.openxmlformats.org/drawingml/2006/main" xmlns:pic="http://schemas.openxmlformats.org/drawingml/2006/picture">
            <wp:extent cx="7620000" cy="528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52f0c36a7e4510b1fe049c2a6d41d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8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把东方的柔和西方的刚毅二者之长合二为一，它的动作缓慢和清楚，而每个姿势都必需和呼吸协调，所以Pilates最适合任何年龄，特别是少于运动，长时间需要接触电脑和朝九晚五上班一族的人士。</w:t>
      </w:r>
    </w:p>
    <w:p>
      <w:r>
        <w:t>伸展也是普拉提中主重训练之一， 其特殊之处就是肌肉不会经运动后导致发达，所以普拉提运动在身体线条改善之余也能矫正颈和脊髓的功能。</w:t>
      </w:r>
    </w:p>
    <w:p>
      <w:r>
        <w:drawing>
          <wp:inline xmlns:a="http://schemas.openxmlformats.org/drawingml/2006/main" xmlns:pic="http://schemas.openxmlformats.org/drawingml/2006/picture">
            <wp:extent cx="245059200" cy="245059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1087e29fbc41ab85fb1bae74bb85e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00" cy="24505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普拉提不仅可以改善体态，还可以提高肌肉质量，提高人体肌肉的控制能力，让身体更稳定不容易受伤，有助于减肥和提高身体的平衡能力。不分男女老幼都可以学习训练，对脊柱的改善尤为显著。</w:t>
      </w:r>
    </w:p>
    <w:p>
      <w:r>
        <w:drawing>
          <wp:inline xmlns:a="http://schemas.openxmlformats.org/drawingml/2006/main" xmlns:pic="http://schemas.openxmlformats.org/drawingml/2006/picture">
            <wp:extent cx="7620000" cy="4851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85f06b9ff64ea288a0b0189383213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5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百次拍击</w:t>
      </w:r>
    </w:p>
    <w:p>
      <w:r>
        <w:t>动作要领：</w:t>
      </w:r>
    </w:p>
    <w:p>
      <w:r>
        <w:t>1.仰卧屈膝 90 度，下背部紧紧贴住垫子，有意识地收紧腹部，沉肩，下巴内收。</w:t>
      </w:r>
    </w:p>
    <w:p>
      <w:r>
        <w:t>2.吸气，腹肌发力抬起上半身，直到肩膀离开瑜伽垫。</w:t>
      </w:r>
    </w:p>
    <w:p>
      <w:r>
        <w:t>3.呼气，手臂上下拍动 5 次，吸气手臂上下拍动 5 次。</w:t>
      </w:r>
    </w:p>
    <w:p>
      <w:r>
        <w:drawing>
          <wp:inline xmlns:a="http://schemas.openxmlformats.org/drawingml/2006/main" xmlns:pic="http://schemas.openxmlformats.org/drawingml/2006/picture">
            <wp:extent cx="7620000" cy="4432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3f7b7775b648fda1aefdbbcbad63b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3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单腿环绕</w:t>
      </w:r>
    </w:p>
    <w:p>
      <w:r>
        <w:t>动作要领：身体平躺在垫子上，双臂放于体侧。先把一条腿向上举起，另一条伸直或者弯曲放在地上，腹部收紧，腰部贴紧地面。吸气的时候用向上举起的腿划圈，方向顺逆均可，呼气时则回到起点，并停止动作。这样一个方向做 4～6 次就够累的了。</w:t>
      </w:r>
    </w:p>
    <w:p>
      <w:r>
        <w:drawing>
          <wp:inline xmlns:a="http://schemas.openxmlformats.org/drawingml/2006/main" xmlns:pic="http://schemas.openxmlformats.org/drawingml/2006/picture">
            <wp:extent cx="7620000" cy="4584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19c20d93134b6184f600a4a9e9463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20000" cy="4584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421cda16274a1a98fb41c3e36a1e0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球式卷动</w:t>
      </w:r>
    </w:p>
    <w:p>
      <w:r>
        <w:t>动作要领：</w:t>
      </w:r>
    </w:p>
    <w:p>
      <w:r>
        <w:t>膝盖弯曲，双手抓住大腿，接着将腿部抬起。</w:t>
      </w:r>
    </w:p>
    <w:p>
      <w:r>
        <w:t>膝盖和肩膀要保持距离，头部保持微低。</w:t>
      </w:r>
    </w:p>
    <w:p>
      <w:r>
        <w:t>呼吸同时记得腹部出力，呼气的时候别忘了收紧腹部。</w:t>
      </w:r>
    </w:p>
    <w:p>
      <w:r>
        <w:t>向后滚时不要让脖子和头部碰到地面，反复 5 次。</w:t>
      </w:r>
    </w:p>
    <w:p>
      <w:r>
        <w:drawing>
          <wp:inline xmlns:a="http://schemas.openxmlformats.org/drawingml/2006/main" xmlns:pic="http://schemas.openxmlformats.org/drawingml/2006/picture">
            <wp:extent cx="7620000" cy="4584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94fbeeceab4249a35c47c856e0573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20000" cy="4584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250f6dc738493bb0552eb09fc031f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接触过普拉提运动后会发现，短短 5 分钟身体就会有发热、冒汗的现象。练习普拉提，动作质量很重要，这也是普拉提能高效燃脂的原因之一。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