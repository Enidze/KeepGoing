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瑜伽动作：瑜伽骆驼式姿势详细讲解</w:t>
      </w:r>
    </w:p>
    <w:p>
      <w:r>
        <w:t>瑜伽骆驼式是瑜伽体式中较为简单的一种，可以帮你打开紧绷的臀部，还能促进消化作用。</w:t>
      </w:r>
    </w:p>
    <w:p>
      <w:r>
        <w:t>部分 1: 起始姿势</w:t>
      </w:r>
    </w:p>
    <w:p>
      <w:r>
        <w:drawing>
          <wp:inline xmlns:a="http://schemas.openxmlformats.org/drawingml/2006/main" xmlns:pic="http://schemas.openxmlformats.org/drawingml/2006/picture">
            <wp:extent cx="92456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90a01119294deb921c5cb90ea611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1、手放在髋部，跪在瑜伽垫上。脚背平放在瑜伽垫上。</w:t>
      </w:r>
    </w:p>
    <w:p>
      <w:r>
        <w:t>部分 2: 进入姿势</w:t>
      </w:r>
    </w:p>
    <w:p>
      <w:r>
        <w:drawing>
          <wp:inline xmlns:a="http://schemas.openxmlformats.org/drawingml/2006/main" xmlns:pic="http://schemas.openxmlformats.org/drawingml/2006/picture">
            <wp:extent cx="9245600" cy="6934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75352d3f1f49549ee7336670dba5d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1、放松脊椎，向后弯曲。双手放在脚后跟上。</w:t>
      </w:r>
    </w:p>
    <w:p>
      <w:r>
        <w:drawing>
          <wp:inline xmlns:a="http://schemas.openxmlformats.org/drawingml/2006/main" xmlns:pic="http://schemas.openxmlformats.org/drawingml/2006/picture">
            <wp:extent cx="9245600" cy="6934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e8e478b0124729a5c6b6af52a1d40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2、伸长脖子，头颈部向后弯曲。</w:t>
      </w:r>
    </w:p>
    <w:p>
      <w:r>
        <w:drawing>
          <wp:inline xmlns:a="http://schemas.openxmlformats.org/drawingml/2006/main" xmlns:pic="http://schemas.openxmlformats.org/drawingml/2006/picture">
            <wp:extent cx="9245600" cy="6934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ed83deeb9240ca9c4a1aed9f6c91f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3、双手从脚跟滑向脚心，保持姿势做5个呼吸。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