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1秒检测是否骨盆前倾！7个动作矫正身姿</w:t>
      </w:r>
    </w:p>
    <w:p>
      <w:r>
        <w:t>骨盆前倾是比较常见的不良身型，时常与驼背一起发生，造成身材走型。</w:t>
      </w:r>
    </w:p>
    <w:p>
      <w:r>
        <w:t>孕妇、经常穿高跟鞋的女性和有啤酒肚的人容易出现这样的体态，这些人群由于重心前移，但又不能弯着腰走路，所以就靠腰的力量把身体拉回来，就形成了“前凸后翘”的身体姿态，但这并不美。</w:t>
      </w:r>
    </w:p>
    <w:p>
      <w:r>
        <w:drawing>
          <wp:inline xmlns:a="http://schemas.openxmlformats.org/drawingml/2006/main" xmlns:pic="http://schemas.openxmlformats.org/drawingml/2006/picture">
            <wp:extent cx="762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ef7165b7564f9d835685df2503e8b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不良的姿态还会导致肌肉的不平衡，下背部竖脊肌和髂腰肌过于紧张，而腹部和臀肌没有力量。</w:t>
      </w:r>
    </w:p>
    <w:p>
      <w:r>
        <w:t>一、盆骨前倾会有什么影响？</w:t>
      </w:r>
    </w:p>
    <w:p>
      <w:r>
        <w:t>腰椎曲线过大，影响整个脊椎与下肢的线条，如X型腿，O型腿等。</w:t>
      </w:r>
    </w:p>
    <w:p>
      <w:r>
        <w:t>盆骨前倾首先影响的是身体重心分配，造成背部，肩颈，膝关节，踝关节等处的受力，造成关节疼痛。</w:t>
      </w:r>
    </w:p>
    <w:p>
      <w:r>
        <w:t>不正确的身型还会造成局部肌肉过于紧张，影响身体的运动能力，造成不必要的受伤风险。</w:t>
      </w:r>
    </w:p>
    <w:p>
      <w:r>
        <w:t>还会影响到生理功能，如便秘，痛经等，是困扰身体健康的一个大麻烦。</w:t>
      </w:r>
    </w:p>
    <w:p>
      <w:r>
        <w:drawing>
          <wp:inline xmlns:a="http://schemas.openxmlformats.org/drawingml/2006/main" xmlns:pic="http://schemas.openxmlformats.org/drawingml/2006/picture">
            <wp:extent cx="7620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7a27306375b4ccca0d3a875f22639d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二、如何判定自己是否骨盆前倾？</w:t>
      </w:r>
    </w:p>
    <w:p>
      <w:r>
        <w:t>最简单的办法就是平躺在地上，如下图中所示，在腰部插入手指，如果腰部与地面的间隙超过3根手指，那基本就可以判定为盆骨前倾了。</w:t>
      </w:r>
    </w:p>
    <w:p>
      <w:r>
        <w:drawing>
          <wp:inline xmlns:a="http://schemas.openxmlformats.org/drawingml/2006/main" xmlns:pic="http://schemas.openxmlformats.org/drawingml/2006/picture">
            <wp:extent cx="7620000" cy="419099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c4c952cfa1141639ebea3e0fd38d2d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90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三、如何纠正盆骨前倾？</w:t>
      </w:r>
    </w:p>
    <w:p>
      <w:r>
        <w:t>盆骨前倾主要会导致身体肌肉的不平衡，要改善这种不平衡，就要放松拉伸紧张的肌肉，加强弱侧肌肉力量来调整不良姿态。</w:t>
      </w:r>
    </w:p>
    <w:p>
      <w:r>
        <w:t>调节腹部肌肉压力进而调整盆骨的位置。</w:t>
      </w:r>
    </w:p>
    <w:p>
      <w:r>
        <w:t>这个问题也说明了正确的训练姿势，标准的训练动作能够帮你纠正好身型体态。</w:t>
      </w:r>
    </w:p>
    <w:p>
      <w:r>
        <w:t>按照腹肌训练的标准动作进行，可以非常好的帮你纠正自己的身型，还能调节腹部压力。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a4ead7b60af49b7a108c77ab2e77f3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今天要给大家推荐一组训练动作，可以帮你纠正盆骨前倾的问题，进而解决盆骨前倾所带来的一系列身体健康问题。</w:t>
      </w:r>
    </w:p>
    <w:p>
      <w:r>
        <w:t>1、髂腰肌拉伸（15-20秒，左右换边各2次）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434dd4080e14d4e94419eab5660072f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2、股四头肌拉伸（15-20秒，左右换边各3次）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52a43fee014107a7ca065937517da5.g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3、竖脊肌拉伸（15-20秒，做3次）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d5d5f9b6ca54cc8bfcfcffabda109cd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4、卷腹（15-30次，做3组）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ee9b1dd6182458aaa8c1f3da5f4241b.gi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5、仰卧举腿（15-30次，做3组）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8c82820150744eaa2e72c34916935d1.gif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6、跪姿后抬腿（15-30次，做3组）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b83580b56cf4ee7b07990496a3a10ac.gif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7、臀桥（15-30次，做3组）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8d13d4e26a04a01adb9f56df987f122.gif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gif"/><Relationship Id="rId14" Type="http://schemas.openxmlformats.org/officeDocument/2006/relationships/image" Target="media/image6.gif"/><Relationship Id="rId15" Type="http://schemas.openxmlformats.org/officeDocument/2006/relationships/image" Target="media/image7.gif"/><Relationship Id="rId16" Type="http://schemas.openxmlformats.org/officeDocument/2006/relationships/image" Target="media/image8.gif"/><Relationship Id="rId17" Type="http://schemas.openxmlformats.org/officeDocument/2006/relationships/image" Target="media/image9.gif"/><Relationship Id="rId18" Type="http://schemas.openxmlformats.org/officeDocument/2006/relationships/image" Target="media/image10.gif"/><Relationship Id="rId19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