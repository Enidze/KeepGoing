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4步呼吸训练法！学会运动呼吸，增强训练表现</w:t>
      </w:r>
    </w:p>
    <w:p>
      <w:r>
        <w:t>4步呼吸法，提高你的锻炼表现！</w:t>
      </w:r>
    </w:p>
    <w:p>
      <w:r>
        <w:t>呼吸似乎是最不需要思考的一件事，但其实，在健身时，合适的呼吸法对健身效果有着不一般的影响！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2a48b89aaf149c59c1d00766f359e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呼吸是一件自然的事：空气吸入肺部，继而吐出；平时，我们不必思考就能完成这个动作。</w:t>
      </w:r>
    </w:p>
    <w:p>
      <w:r>
        <w:t>不过，控制好呼吸，特别是在锻炼时控制呼吸能够明显影响锻炼的效果。</w:t>
      </w:r>
    </w:p>
    <w:p>
      <w:r>
        <w:t>原因主要是我们的横膈膜，虽然称为“膜”其实这也是不折不扣的一块肌肉。</w:t>
      </w:r>
    </w:p>
    <w:p>
      <w:r>
        <w:t>这块肌肉控制着我们的呼吸，横膈膜收缩时我们就在吸气，放松时则是呼气。</w:t>
      </w:r>
    </w:p>
    <w:p>
      <w:r>
        <w:t>由于在健身锻炼时，我们会利用到身体，尤其是腹部肌肉，从而带动横膈膜。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1fbbd2389a45c0b67843778b55acf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不控制呼吸，就容易导致呼吸不畅，继而影响锻炼效果，甚至发生危险。</w:t>
      </w:r>
    </w:p>
    <w:p>
      <w:r>
        <w:t>实际上，很多时候，我们会不自觉地利用呼吸来调整身体状态，比如：</w:t>
      </w:r>
    </w:p>
    <w:p>
      <w:r>
        <w:t>剧烈运动过后，大口呼吸来降低心率</w:t>
      </w:r>
    </w:p>
    <w:p>
      <w:r>
        <w:t>推举大重量时，屏住呼吸来维持核心稳定，提高腹肌力量。</w:t>
      </w:r>
    </w:p>
    <w:p>
      <w:r>
        <w:t>下面，我们来相信谈谈4种呼吸方法，分别对应日常，健身前，健身时，健身后。</w:t>
      </w:r>
    </w:p>
    <w:p>
      <w:r>
        <w:t>一、日常呼吸锻炼</w:t>
      </w:r>
    </w:p>
    <w:p>
      <w:r>
        <w:t>平时不锻炼的时候，我们可以采取自然呼吸法，也可以有意识控制呼吸；平时有意识地控制呼吸，那么锻炼时控制呼吸就会变得更加轻松。</w:t>
      </w:r>
    </w:p>
    <w:p>
      <w:r>
        <w:t>方法：</w:t>
      </w:r>
    </w:p>
    <w:p>
      <w:r>
        <w:t>1.直立，双肩放松</w:t>
      </w:r>
    </w:p>
    <w:p>
      <w:r>
        <w:t>2.闭眼，用鼻子呼吸，逐步放慢呼吸速度，直到呼与吸都数4下</w:t>
      </w:r>
    </w:p>
    <w:p>
      <w:r>
        <w:t>3.熟悉这种节奏后，在呼吸时注意收压喉咙后部</w:t>
      </w:r>
    </w:p>
    <w:p>
      <w:r>
        <w:t>4.坚持5分钟，注意力集中，控制呼吸。</w:t>
      </w:r>
    </w:p>
    <w:p>
      <w:r>
        <w:t>二、健身前 – 鼻孔轮换呼吸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46dd1fdd1142d5a942d883d71b24d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锻炼前可以这样呼吸来集中注意力，让你健身锻炼时能够更好地控制呼吸</w:t>
      </w:r>
    </w:p>
    <w:p>
      <w:r>
        <w:t>方法：</w:t>
      </w:r>
    </w:p>
    <w:p>
      <w:r>
        <w:t>1.坐下，肩膀放松，让胸腔打开</w:t>
      </w:r>
    </w:p>
    <w:p>
      <w:r>
        <w:t>2.闭眼，用鼻子呼吸，呼气，吸气10次，继续下一步</w:t>
      </w:r>
    </w:p>
    <w:p>
      <w:r>
        <w:t>3.手指轻轻盖住右边鼻孔，通过左鼻孔轻轻吸气</w:t>
      </w:r>
    </w:p>
    <w:p>
      <w:r>
        <w:t>4.手指轻轻盖住左边鼻孔，通过右鼻孔呼气</w:t>
      </w:r>
    </w:p>
    <w:p>
      <w:r>
        <w:t>5.左右交换10轮</w:t>
      </w:r>
    </w:p>
    <w:p>
      <w:r>
        <w:t>瑜伽课程更多的是进行呼吸与伸展训练，可以很好的帮你训练呼吸节奏，调节身体。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f0b225d529b4802af659e933f92697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三、锻炼时的呼吸法</w:t>
      </w:r>
    </w:p>
    <w:p>
      <w:r>
        <w:t>做推举以及其他需要收紧腹肌的锻炼时，这样呼吸可以更好地收紧核心肌肉，同时维持呼吸节奏，让你的锻炼更强，更安全。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8545a2fb0914af0bf9046a4464bef3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方法：</w:t>
      </w:r>
    </w:p>
    <w:p>
      <w:r>
        <w:t>1.直立，肩膀放松</w:t>
      </w:r>
    </w:p>
    <w:p>
      <w:r>
        <w:t>2.通过鼻孔深呼吸，然后收紧你的胸腔和腹部，就是准备迎接对手的一拳这样的感觉。</w:t>
      </w:r>
    </w:p>
    <w:p>
      <w:r>
        <w:t>3.屏住呼吸，慢慢数到5，用嘴吐气，但是刚刚那种核心收紧的力量只放松一半</w:t>
      </w:r>
    </w:p>
    <w:p>
      <w:r>
        <w:t>4.鼻孔深呼吸，维持紧张感，慢慢数到5，用嘴吐气</w:t>
      </w:r>
    </w:p>
    <w:p>
      <w:r>
        <w:t>5.重复4轮，休息30秒</w:t>
      </w:r>
    </w:p>
    <w:p>
      <w:r>
        <w:t>6.在你推举时，使用同样的方式呼吸，鼻孔深呼吸，收紧胸腔和腹部，推举/做动作，完成动作后吐气。</w:t>
      </w:r>
    </w:p>
    <w:p>
      <w:r>
        <w:t>四、锻炼后呼吸法：放松</w:t>
      </w:r>
    </w:p>
    <w:p>
      <w:r>
        <w:t>最后一步比较简单，但实际做起来你会发现有难度。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2392129d15499cb43ccd38b0b13d5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方法：</w:t>
      </w:r>
    </w:p>
    <w:p>
      <w:r>
        <w:t>1.鼻孔呼吸，均匀缓慢，持续5分钟，有条件可以与冥想同步进行。呼吸平缓后做拉伸运动。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