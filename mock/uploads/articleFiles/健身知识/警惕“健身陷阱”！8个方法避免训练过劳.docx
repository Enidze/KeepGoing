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警惕“健身陷阱”！8个方法避免训练过劳</w:t>
      </w:r>
    </w:p>
    <w:p>
      <w:r>
        <w:t>你是否有过这样的经历？尽管你非常努力，但你的健身进度依然停滞不前，健身目标照旧遥遥无期。</w:t>
      </w:r>
    </w:p>
    <w:p>
      <w:r>
        <w:t>也许，你并不是进入了“瓶颈期”，而是掉进“训练过劳”的健身陷阱。</w:t>
      </w:r>
    </w:p>
    <w:p>
      <w:r>
        <w:t>在身体无法承受锻炼量时，就会进入“训练过劳”状态。</w:t>
      </w:r>
    </w:p>
    <w:p>
      <w:r>
        <w:drawing>
          <wp:inline xmlns:a="http://schemas.openxmlformats.org/drawingml/2006/main" xmlns:pic="http://schemas.openxmlformats.org/drawingml/2006/picture">
            <wp:extent cx="7620000" cy="4279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f5891d8a8ff4badbc8a7b5f8637981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79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这时，由于身体无法正常休息恢复，因此进入了一种长期训练却毫无突破，心里极度沮丧的状态。</w:t>
      </w:r>
    </w:p>
    <w:p>
      <w:r>
        <w:t>更糟糕的是，你的内分泌也会失常，一边在锻炼，另一边却在生病，恶性循环。</w:t>
      </w:r>
    </w:p>
    <w:p>
      <w:r>
        <w:t>如果你现在兴致正高，每天都在努力健身，那么一定要提防这样的“过度锻炼陷阱”。</w:t>
      </w:r>
    </w:p>
    <w:p>
      <w:r>
        <w:t>下面，就让我们介绍8个方法，让你远离这样的健身陷阱。</w:t>
      </w:r>
    </w:p>
    <w:p>
      <w:r>
        <w:t>一、充足的碳水摄入</w:t>
      </w:r>
    </w:p>
    <w:p>
      <w:r>
        <w:drawing>
          <wp:inline xmlns:a="http://schemas.openxmlformats.org/drawingml/2006/main" xmlns:pic="http://schemas.openxmlformats.org/drawingml/2006/picture">
            <wp:extent cx="7620000" cy="41783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d9b5ca857fd4cf1a9e6f179db6dd3ab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78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《运动科学杂志》曾经谈到过避免“训练过劳”的方法：碳水化合物（淀粉类）的摄入对避免“训练过劳”有着最重要的影响。</w:t>
      </w:r>
    </w:p>
    <w:p>
      <w:r>
        <w:t>简单来说，你的身体和肌肉需要能量来恢复，维持正常的代谢循环。</w:t>
      </w:r>
    </w:p>
    <w:p>
      <w:r>
        <w:t>因此，一定不要为了瘦身而边运动，边节食。</w:t>
      </w:r>
    </w:p>
    <w:p>
      <w:r>
        <w:t>二、休息两天</w:t>
      </w:r>
    </w:p>
    <w:p>
      <w:r>
        <w:t>没有足够的休息很容易让你进入“训练过劳”状态。</w:t>
      </w:r>
    </w:p>
    <w:p>
      <w:r>
        <w:t>有时，你会误以为自己在“瓶颈期”，于是听教练或攻略的话去“加把劲”，提高你的训练量。</w:t>
      </w:r>
    </w:p>
    <w:p>
      <w:r>
        <w:t>结果却正好恰得其反，让身体受到了更大的压力。这时，不妨采用这个方法：休息两天。待你养精蓄锐后，再来试试锻炼的效果。</w:t>
      </w:r>
    </w:p>
    <w:p>
      <w:r>
        <w:t>三、变换锻炼动作</w:t>
      </w:r>
    </w:p>
    <w:p>
      <w:r>
        <w:drawing>
          <wp:inline xmlns:a="http://schemas.openxmlformats.org/drawingml/2006/main" xmlns:pic="http://schemas.openxmlformats.org/drawingml/2006/picture">
            <wp:extent cx="7620000" cy="4279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2a61da0b0a54d099637049911d3465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79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新的锻炼动作意味着新的成长，锻炼一段时间后，你就可以试试新的锻炼，让你的锻炼充满新鲜感，并让你身体进入一轮新的适应期，这种办法可以让你更能持之以恒获得成长。</w:t>
      </w:r>
    </w:p>
    <w:p>
      <w:r>
        <w:t>四、训练强度符合身体素质</w:t>
      </w:r>
    </w:p>
    <w:p>
      <w:r>
        <w:t>很多人的训练计划都是“拿”别人的，每个人的身体情况不同，身体适应的强度也不会相同，制定一份适合自己身体的训练计划，才能有更好的效果，训练强度与身体承受强度想匹配，才能更好的刺激身体增长。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872130bedb745a49528d52566379cfb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五、把握限度</w:t>
      </w:r>
    </w:p>
    <w:p>
      <w:r>
        <w:t>一般，促进肌肉生长的睾酮水平会在运动后1小时开始降低，同时造成身心紧张的皮质醇水平则会提高。</w:t>
      </w:r>
    </w:p>
    <w:p>
      <w:r>
        <w:t>因此，不要轻易尝试什么2小时，3小时的持久锻炼。日常锻炼以1小时左右为宜哦。</w:t>
      </w:r>
    </w:p>
    <w:p>
      <w:r>
        <w:t>六、打盹</w:t>
      </w:r>
    </w:p>
    <w:p>
      <w:r>
        <w:t>除了在锻炼时注意休息，每天还可以多打点小盹来让你的精力更加充沛。</w:t>
      </w:r>
    </w:p>
    <w:p>
      <w:r>
        <w:t>同时，这也是避免“训练过劳”的有效办法。</w:t>
      </w:r>
    </w:p>
    <w:p>
      <w:r>
        <w:t>不过，每天也应保持7-9小时的正常睡眠时间。</w:t>
      </w:r>
    </w:p>
    <w:p>
      <w:r>
        <w:t>七、按摩</w:t>
      </w:r>
    </w:p>
    <w:p>
      <w:r>
        <w:drawing>
          <wp:inline xmlns:a="http://schemas.openxmlformats.org/drawingml/2006/main" xmlns:pic="http://schemas.openxmlformats.org/drawingml/2006/picture">
            <wp:extent cx="7620000" cy="42799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53e0337aa354e94ba1589182b285d1c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79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很多健身学员都知道锻炼后拉伸的重要性，那么，让我们再多注意一个环节——按摩肌肉。</w:t>
      </w:r>
    </w:p>
    <w:p>
      <w:r>
        <w:t>并不是只有妹子才应该在健身后按摩肌肉。</w:t>
      </w:r>
    </w:p>
    <w:p>
      <w:r>
        <w:t>按摩能促进肌肉血液循环，让积累的乳酸和其他毒素更快排出体外。</w:t>
      </w:r>
    </w:p>
    <w:p>
      <w:r>
        <w:t>八、张弛有度</w:t>
      </w:r>
    </w:p>
    <w:p>
      <w:r>
        <w:t>有计划地调整你的课程强度，让你的锻炼有强有弱，形成一个更加健康的周期。</w:t>
      </w:r>
    </w:p>
    <w:p>
      <w:r>
        <w:t>让身体和肌肉能在低强度锻炼的那几天里获得恢复。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