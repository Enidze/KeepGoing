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练前补剂大有学问：不同的训练需要不同的补剂！</w:t>
      </w:r>
    </w:p>
    <w:p>
      <w:r>
        <w:t>练前只喝氮泵？不同的训练需要不同的补剂，练前补剂大有学问！</w:t>
      </w:r>
    </w:p>
    <w:p>
      <w:r>
        <w:drawing>
          <wp:inline xmlns:a="http://schemas.openxmlformats.org/drawingml/2006/main" xmlns:pic="http://schemas.openxmlformats.org/drawingml/2006/picture">
            <wp:extent cx="7620000" cy="41020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05e9cf557154dbfb460e4b32526d6b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020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一、训练前到底该使用哪种补剂？</w:t>
      </w:r>
    </w:p>
    <w:p>
      <w:r>
        <w:drawing>
          <wp:inline xmlns:a="http://schemas.openxmlformats.org/drawingml/2006/main" xmlns:pic="http://schemas.openxmlformats.org/drawingml/2006/picture">
            <wp:extent cx="7620000" cy="683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e4000c6ca904779b535ecb4de5e3d7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83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这取决于你今天的训练目标和训练安排！</w:t>
      </w:r>
    </w:p>
    <w:p>
      <w:r>
        <w:t>•大体量训练</w:t>
      </w:r>
    </w:p>
    <w:p>
      <w:r>
        <w:drawing>
          <wp:inline xmlns:a="http://schemas.openxmlformats.org/drawingml/2006/main" xmlns:pic="http://schemas.openxmlformats.org/drawingml/2006/picture">
            <wp:extent cx="7620000" cy="4305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02e82dfd7354fe3a8a2c8de5f05484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05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在训练量很高的训练日里，我们通常是以肌肉肥大作为自己的训练目标，此时，如果你想使用训练前补剂的话，推荐使用那些可以增加泵感、促进细胞肿胀和提高血流量的练前补剂。</w:t>
      </w:r>
    </w:p>
    <w:p>
      <w:r>
        <w:t>同时，有一点也是常常被大家所忽略的，尽量减少兴奋剂的使用，比如咖啡因，因为这种兴奋物质将会减少泵感。</w:t>
      </w:r>
    </w:p>
    <w:p>
      <w:r>
        <w:t>•大重量训练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ec1cf264726479999f1a03398e3728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在大重量训练日里，比如力量举运动员的训练，你需要补充能够提高中枢神经系统兴奋性的物质，而这会让你有能力挑战更大的负重。</w:t>
      </w:r>
    </w:p>
    <w:p>
      <w:r>
        <w:t>二、最好的中枢神经系统补剂</w:t>
      </w:r>
    </w:p>
    <w:p>
      <w:r>
        <w:drawing>
          <wp:inline xmlns:a="http://schemas.openxmlformats.org/drawingml/2006/main" xmlns:pic="http://schemas.openxmlformats.org/drawingml/2006/picture">
            <wp:extent cx="7620000" cy="6794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8149ed76d7d498f95a5493f317f2a8d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79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当你挑战大负重训练时，你需要全神贯注，不能有任何分神，有时身体不疲劳但是依然无法突破负重的原因就在此，精神疲劳是阻碍大负重训练的罪魁祸首。</w:t>
      </w:r>
    </w:p>
    <w:p>
      <w:r>
        <w:drawing>
          <wp:inline xmlns:a="http://schemas.openxmlformats.org/drawingml/2006/main" xmlns:pic="http://schemas.openxmlformats.org/drawingml/2006/picture">
            <wp:extent cx="7620000" cy="38227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2242e0b536242b7a945b76222f78437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2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补充剂如酪氨酸、甘磷酸胆碱α-GPC、酮类和咖啡因将会有助于改善注意力，并刺激中枢神经系统，从而助你完成更大的负重挑战。</w:t>
      </w:r>
    </w:p>
    <w:p>
      <w:r>
        <w:drawing>
          <wp:inline xmlns:a="http://schemas.openxmlformats.org/drawingml/2006/main" xmlns:pic="http://schemas.openxmlformats.org/drawingml/2006/picture">
            <wp:extent cx="7620000" cy="4546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726497c32774bb3849eadb06b5a591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46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以下是单独使用某种训练前补剂的用量（如果几项补剂一起使用，则需要大大降低每种补剂的使用量）。</w:t>
      </w:r>
    </w:p>
    <w:p>
      <w:r>
        <w:t>酪氨酸  200mg</w:t>
      </w:r>
    </w:p>
    <w:p>
      <w:r>
        <w:t>甘磷酸胆碱 600mg</w:t>
      </w:r>
    </w:p>
    <w:p>
      <w:r>
        <w:t>咖啡因  200-400mg</w:t>
      </w:r>
    </w:p>
    <w:p>
      <w:r>
        <w:t>酮类   5-10g</w:t>
      </w:r>
    </w:p>
    <w:p>
      <w:r>
        <w:t>南非醉茄 1200mg</w:t>
      </w:r>
    </w:p>
    <w:p>
      <w:r>
        <w:t>红景天  400mg</w:t>
      </w:r>
    </w:p>
    <w:p>
      <w:r>
        <w:t>三、最好的泵感补剂</w:t>
      </w:r>
    </w:p>
    <w:p>
      <w:r>
        <w:drawing>
          <wp:inline xmlns:a="http://schemas.openxmlformats.org/drawingml/2006/main" xmlns:pic="http://schemas.openxmlformats.org/drawingml/2006/picture">
            <wp:extent cx="7620000" cy="6794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9cfe364e85b4488abf8975585f3c36f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79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为什么在大容量训练前不推荐摄入兴奋中枢神经的物质？ 原因是补充如咖啡因或者育亨宾这种物质会促进血管的收缩，这与你训练时充满泵感的目标是相悖的。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bedc0fd2a6c44acb4284c9c82804acc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理论上，你应该在训练前补充如苹果酸瓜氨酸、甜菜根提取物和胍丁胺等补剂，这将让你感受到前所未有的泵感。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b61ab44d3274657af68a564977a67c6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以下是单独使用某项训练前补剂的用量（如果几项补剂一起使用，则需要大大降低每种补剂的使用量）。</w:t>
      </w:r>
    </w:p>
    <w:p>
      <w:r>
        <w:t>苹果酸瓜氨酸 8g</w:t>
      </w:r>
    </w:p>
    <w:p>
      <w:r>
        <w:t>甜菜根提取物 3-5g</w:t>
      </w:r>
    </w:p>
    <w:p>
      <w:r>
        <w:t>HydroMax  2-3g</w:t>
      </w:r>
    </w:p>
    <w:p>
      <w:r>
        <w:t>Peak ATP   400mg</w:t>
      </w:r>
    </w:p>
    <w:p>
      <w:r>
        <w:t>胍丁胺   500mg</w:t>
      </w:r>
    </w:p>
    <w:p>
      <w:r>
        <w:t>四、最有效的练前恢复补剂！</w:t>
      </w:r>
    </w:p>
    <w:p>
      <w:r>
        <w:drawing>
          <wp:inline xmlns:a="http://schemas.openxmlformats.org/drawingml/2006/main" xmlns:pic="http://schemas.openxmlformats.org/drawingml/2006/picture">
            <wp:extent cx="7620000" cy="67691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65a72067d024cdbb0fd28b61c6cd844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76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科学研究表明，训练后的恢复应该在踏入健身房时就开始，所以推荐把支链氨基酸、磷脂酸、肌酸、HMB或者磷脂酰丝氨酸等训练恢复补剂放在训练前服用，仅靠这一个小小的举动，就可以让你的恢复事半功倍。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61f615d54f449b99d34ae3649eb9ffc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以下是单独使用某项训练前补剂的用量（如果几项补剂一起使用，则需要大大降低每种补剂的使用量）。</w:t>
      </w:r>
    </w:p>
    <w:p>
      <w:r>
        <w:t>支链氨基酸 5-10g</w:t>
      </w:r>
    </w:p>
    <w:p>
      <w:r>
        <w:t>磷脂酸   750mg</w:t>
      </w:r>
    </w:p>
    <w:p>
      <w:r>
        <w:t>肌酸    3-5g</w:t>
      </w:r>
    </w:p>
    <w:p>
      <w:r>
        <w:t>HMB    3-6g</w:t>
      </w:r>
    </w:p>
    <w:p>
      <w:r>
        <w:t>磷脂酰丝氨酸 300-500mg</w:t>
      </w:r>
    </w:p>
    <w:p/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