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高个子们请注意！这些6个常见锻炼动作要小心</w:t>
      </w:r>
    </w:p>
    <w:p>
      <w:r>
        <w:t>高个子们请注意，这些常见锻炼动作要小心</w:t>
      </w:r>
    </w:p>
    <w:p>
      <w:r>
        <w:t>个子太高，这些动作就要更小心，尝试用一些变化动作来避免受伤吧！</w:t>
      </w:r>
    </w:p>
    <w:p>
      <w:r>
        <w:t>通常，个子高在各种运动项目上都会有优势，也更容易成为人群中的焦点。不过，在健身这件事上，个子太高未必就是好事。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7c7ff8d521467094c139dc54197af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原因很简单，你的身高会让一些动作的受力情况发生改变，如果你依然按照一些标准教程来做，很容易就会受伤。</w:t>
      </w:r>
    </w:p>
    <w:p>
      <w:r>
        <w:t>高个子的健身苦衷：</w:t>
      </w:r>
    </w:p>
    <w:p>
      <w:r>
        <w:t>高个子更难练出结实的肌肉；</w:t>
      </w:r>
    </w:p>
    <w:p>
      <w:r>
        <w:t>高个子做经典力量训练的难度更大；</w:t>
      </w:r>
    </w:p>
    <w:p>
      <w:r>
        <w:t>推举动作上，高个子身体关节更容易受伤；</w:t>
      </w:r>
    </w:p>
    <w:p>
      <w:r>
        <w:t>所以科学的训练动作与方法非常重要，训练计划一定要符合自身的身体条件，否则效果达不到还算好说，更严重的是容易受伤，推荐大家如下图所示关注我们，回复“计划”为自己制定科学的训练计划。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f33221c0a34c7bb0847994c17aada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如果你的个头很高（一米八八以上），那么，下面这些健身锻炼你就要酌情改变一下姿势了。</w:t>
      </w:r>
    </w:p>
    <w:p>
      <w:r>
        <w:t>1.哑铃卧推</w:t>
      </w:r>
    </w:p>
    <w:p>
      <w:r>
        <w:t>难点：高个子的臂展更长，需要更好的核心力量来维持平衡和控制</w:t>
      </w:r>
    </w:p>
    <w:p>
      <w:r>
        <w:t>改善方法：如果核心力量不够，可以多做上斜卧推来代替。</w:t>
      </w:r>
    </w:p>
    <w:p>
      <w:r>
        <w:drawing>
          <wp:inline xmlns:a="http://schemas.openxmlformats.org/drawingml/2006/main" xmlns:pic="http://schemas.openxmlformats.org/drawingml/2006/picture">
            <wp:extent cx="7620000" cy="441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1c68e11db04ce2ab0c1c39bcee6ed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2.硬拉</w:t>
      </w:r>
    </w:p>
    <w:p>
      <w:r>
        <w:t>难点：高个子需要拉动的距离更长，而且长腿更难将重心维持在脚后跟上</w:t>
      </w:r>
    </w:p>
    <w:p>
      <w:r>
        <w:t>改善方法：使用环形杠铃，六角杠铃代替直杠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69e45de6444a5b897d3d39bec9806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3.杠铃颈后深蹲</w:t>
      </w:r>
    </w:p>
    <w:p>
      <w:r>
        <w:t>难点：大腿越长，就越难做好深蹲这个动作，在臀部向后的时候难以将重心维持在脚中</w:t>
      </w:r>
    </w:p>
    <w:p>
      <w:r>
        <w:t>改善方法：改为杠铃颈前深蹲，酒杯深蹲</w:t>
      </w:r>
    </w:p>
    <w:p>
      <w:r>
        <w:drawing>
          <wp:inline xmlns:a="http://schemas.openxmlformats.org/drawingml/2006/main" xmlns:pic="http://schemas.openxmlformats.org/drawingml/2006/picture">
            <wp:extent cx="7620000" cy="4787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29ae8acd9941e290019ea211412de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87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4.杠铃肩上推举</w:t>
      </w:r>
    </w:p>
    <w:p>
      <w:r>
        <w:t>难点：手臂越长越难做，你需要更多能量，同时还需要很好的平衡控制力</w:t>
      </w:r>
    </w:p>
    <w:p>
      <w:r>
        <w:t>改善方法：改做半跪T杠推举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16026384bf4a9bba9d17d77433e00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5.腿部推举</w:t>
      </w:r>
    </w:p>
    <w:p>
      <w:r>
        <w:t>难点：高个子做腿推举的时候对脚踝的灵活性要求更高，除非你真的有一副易于常人的踝关节，否则请避免做这个锻炼</w:t>
      </w:r>
    </w:p>
    <w:p>
      <w:r>
        <w:t>改善方法：用酒杯深蹲，箭步蹲，分腿蹲代替腿部推举动作</w:t>
      </w:r>
    </w:p>
    <w:p>
      <w:r>
        <w:drawing>
          <wp:inline xmlns:a="http://schemas.openxmlformats.org/drawingml/2006/main" xmlns:pic="http://schemas.openxmlformats.org/drawingml/2006/picture">
            <wp:extent cx="7620000" cy="4711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d0fa46171c419b99716756d374c80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1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反手引体向上/划船</w:t>
      </w:r>
    </w:p>
    <w:p>
      <w:r>
        <w:t>难点：高个想要练好上半身肌肉，要付出更多的努力，就算是我们最常见的引体向上，高个子也要消耗更多能量</w:t>
      </w:r>
    </w:p>
    <w:p>
      <w:r>
        <w:t>改善方法：在日常锻炼中加入悬挂动作，提高你的锻炼效率</w:t>
      </w:r>
    </w:p>
    <w:p>
      <w:r>
        <w:drawing>
          <wp:inline xmlns:a="http://schemas.openxmlformats.org/drawingml/2006/main" xmlns:pic="http://schemas.openxmlformats.org/drawingml/2006/picture">
            <wp:extent cx="7620000" cy="520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6507bd19f4487f98cbed3abc3e4c0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07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