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女性塑形的基本概念与误区！美的标准不再是轻瘦</w:t>
      </w:r>
    </w:p>
    <w:p>
      <w:r>
        <w:t>女性塑形的一些基本概念和误区</w:t>
      </w:r>
    </w:p>
    <w:p>
      <w:r>
        <w:t>塑形对不同人来说有着不同的意义，无论目的如何都不分对错。</w:t>
      </w:r>
    </w:p>
    <w:p>
      <w:r>
        <w:t>塑形的实质是让自己拥有一副更健康的身体，而紧致，结实的肌肉则会让你身体自然地变得匀称，纤细。</w:t>
      </w:r>
    </w:p>
    <w:p>
      <w:r>
        <w:t>从科学上看，并没有所谓的标准体型，因此无论你想拥有怎样的身材都没有错。</w:t>
      </w:r>
    </w:p>
    <w:p>
      <w:r>
        <w:t>正如一句俗话说的：“管住嘴，迈开腿”，运动和饮食是决定你身体健康最重要的两个因素。</w:t>
      </w:r>
    </w:p>
    <w:p>
      <w:r>
        <w:t>不过细分下来，健身锻炼和饮食中却有一些常见的误区，这些误区有时甚至成为了媒体的卖点。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0d9cc115b0d47fdac6de0eee88040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首先是定向燃脂：</w:t>
      </w:r>
    </w:p>
    <w:p>
      <w:r>
        <w:t>男性和女性确实更容易在不同部位积累脂肪，但所谓的定向燃脂，既瘦腰，瘦腿都没有科学根据，特别是对于体脂率较高的人群。</w:t>
      </w:r>
    </w:p>
    <w:p>
      <w:r>
        <w:t>当然，肌肉确实可以强化锻炼，肌肉变得更结实，对应部位的线条也会显得更好看。</w:t>
      </w:r>
    </w:p>
    <w:p>
      <w:r>
        <w:t>第二点：</w:t>
      </w:r>
    </w:p>
    <w:p>
      <w:r>
        <w:t>很多女性朋友“避免”健身锻炼，是因为害怕自己像男人一样长出一身又硬又结实的肌肉，破坏了线条美。</w:t>
      </w:r>
    </w:p>
    <w:p>
      <w:r>
        <w:t>事实上，由于男女体内激素不同（睾酮和雌激素），女性很难长出肌肉，而男性则更易消耗脂肪。</w:t>
      </w:r>
    </w:p>
    <w:p>
      <w:r>
        <w:t>一些想要将肌肉练起来的女性健身者甚至要主动摄入睾酮+大量力量训练才能达到理想的目标。</w:t>
      </w:r>
    </w:p>
    <w:p>
      <w:r>
        <w:t>普通都市女性，腿上的肌肉实际上是因为缺乏锻炼，腿部线条不匀称加上脂肪堆积造成的视觉效果。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3396de7eb64e06a34df8f0019e913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总的来说，锻炼肌肉能够提高你的身体素质，也只有肌肉锻炼才能让你的身体线条更好看，耐看，你也不必担心自己变成施瓦辛格。</w:t>
      </w:r>
    </w:p>
    <w:p>
      <w:r>
        <w:t>了解了基础概念，先来我们来谈谈管住嘴——节食可以让你瘦，同时也会让你虚弱，但绝对无法让你拥有漂亮的线条。</w:t>
      </w:r>
    </w:p>
    <w:p>
      <w:r>
        <w:t>再者，随着这些年人们审美观的不断发展：单纯的轻，瘦已经不再是好身材的表现。</w:t>
      </w:r>
    </w:p>
    <w:p>
      <w:r>
        <w:t>与身体线条联系更紧密的其实是肌肉，因此，健身后也许秤上的数字挺高，但你一样拥有令人羡慕的身材。</w:t>
      </w:r>
    </w:p>
    <w:p>
      <w:r>
        <w:drawing>
          <wp:inline xmlns:a="http://schemas.openxmlformats.org/drawingml/2006/main" xmlns:pic="http://schemas.openxmlformats.org/drawingml/2006/picture">
            <wp:extent cx="76200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505ef0dd6af403ea4906d45e07e318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这里我们要强调：饮食与肌肉线条密切相关！ 肌肉主要由蛋白质组成，如果你只吃蔬菜和米面，拒绝肉食甚至蛋奶，那么再怎么练，你的肌肉也不会发生改变（甚至变少），更谈不上线条美。</w:t>
      </w:r>
    </w:p>
    <w:p>
      <w:r>
        <w:t>我们提倡健康合理平衡的膳食，在健身时，要注意补充各类营养，但也不要过量。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fdccea5f59437199f47466709f3fb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下面是迈开腿的部分，也就是锻炼</w:t>
      </w:r>
    </w:p>
    <w:p>
      <w:r>
        <w:t>前面也说了，想要塑形，最重要的是锻炼肌肉，既力量训练。</w:t>
      </w:r>
    </w:p>
    <w:p>
      <w:r>
        <w:t>这里再强调一次，只要你不吃药，绝对可以放心大胆的练，你绝对不会因为日常撸铁而变成绿巨人，因为那需要基因突变。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60c708863a4396a47f108d3d3dc7a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每个人的身体都不同，体型也各不一样。</w:t>
      </w:r>
    </w:p>
    <w:p>
      <w:r>
        <w:t>完美的身体，基因最重要；健康匀称的身体，锻炼最重要。</w:t>
      </w:r>
    </w:p>
    <w:p>
      <w:r>
        <w:t>因此，在锻炼时，我们应该追求最高效的运动。</w:t>
      </w:r>
    </w:p>
    <w:p>
      <w:r>
        <w:t>在你燃走脂肪后，线条就会显露出来，这时可以通过锻炼目标肌肉来对身体的一些部位进行微调。</w:t>
      </w:r>
    </w:p>
    <w:p>
      <w:r>
        <w:t>在开始健身锻炼后，最应该记住的几个要点是：</w:t>
      </w:r>
    </w:p>
    <w:p>
      <w:r>
        <w:t>1.坚持</w:t>
      </w:r>
    </w:p>
    <w:p>
      <w:r>
        <w:t>你不必每天锻炼，也不必练满2个小时，但是，你一定要坚持。</w:t>
      </w:r>
    </w:p>
    <w:p>
      <w:r>
        <w:t>只有坚持才能让你达到自己的目标，通常，每周3次，每次30分钟就能产生效果。</w:t>
      </w:r>
    </w:p>
    <w:p>
      <w:r>
        <w:drawing>
          <wp:inline xmlns:a="http://schemas.openxmlformats.org/drawingml/2006/main" xmlns:pic="http://schemas.openxmlformats.org/drawingml/2006/picture">
            <wp:extent cx="7620000" cy="3670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f05147ee364d5f979697c51fadf6a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7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2.力量训练</w:t>
      </w:r>
    </w:p>
    <w:p>
      <w:r>
        <w:t>力量训练可以提高你的肌肉力量和含量。肌肉越多你的代谢就越快，脂肪消耗也会越快，让你的锻炼更有效率。</w:t>
      </w:r>
    </w:p>
    <w:p>
      <w:r>
        <w:t>推荐将力量训练和有氧运动合在一起做。</w:t>
      </w:r>
    </w:p>
    <w:p>
      <w:r>
        <w:t>3.挑战</w:t>
      </w:r>
    </w:p>
    <w:p>
      <w:r>
        <w:drawing>
          <wp:inline xmlns:a="http://schemas.openxmlformats.org/drawingml/2006/main" xmlns:pic="http://schemas.openxmlformats.org/drawingml/2006/picture">
            <wp:extent cx="7620000" cy="431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6f0bfbfdc346af9d436a83b1eb172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只有困难才能让人提高，肌肉也一样。有的攻略会告诉你“妹子做力量训练，重量要轻，组次要多”，你要相信这种我也没办法。</w:t>
      </w:r>
    </w:p>
    <w:p>
      <w:r>
        <w:t>总之，选择适合自己的重量，保证姿势，做到熟练后逐渐增加磅数。</w:t>
      </w:r>
    </w:p>
    <w:p>
      <w:r>
        <w:t>记住，如果觉得锻炼很轻松，那也就意味着锻炼没有了意义。</w:t>
      </w:r>
    </w:p>
    <w:p>
      <w:r>
        <w:t>4.全身运动</w:t>
      </w:r>
    </w:p>
    <w:p>
      <w:r>
        <w:t>力量训练大体分为复合动作和孤立动作。如果你没有想要特别强化的肌肉，那么复合动作/全身运动会更适合你，这类动作对身体锻炼效果更好，不易受伤。</w:t>
      </w:r>
    </w:p>
    <w:p>
      <w:r>
        <w:t>5.高强度有氧训练HIIT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cb8dd921bea4289a41d806b9ae77a6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这类动作其实由很早的跳操演变而来，特点是在很短的时间内迅速提高心率，中间穿插短暂的休息间隔。</w:t>
      </w:r>
    </w:p>
    <w:p>
      <w:r>
        <w:t>这种锻炼方法的效率非常高，节省时间。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