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减肥只看体重的方法很蠢！这5个方法监控健身更有效</w:t>
      </w:r>
    </w:p>
    <w:p>
      <w:r>
        <w:t>减肥不是减体重，所以大家在训练过程中，也不能用体重变化来衡量健身的成效。</w:t>
      </w:r>
    </w:p>
    <w:p>
      <w:r>
        <w:drawing>
          <wp:inline xmlns:a="http://schemas.openxmlformats.org/drawingml/2006/main" xmlns:pic="http://schemas.openxmlformats.org/drawingml/2006/picture">
            <wp:extent cx="7620000" cy="421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3f34b4ac73c43f68d24c75591945da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1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只看体重变化的人，经常有这样的疑问：为什么越练越重？</w:t>
      </w:r>
    </w:p>
    <w:p>
      <w:r>
        <w:t>有两种可能：</w:t>
      </w:r>
    </w:p>
    <w:p>
      <w:r>
        <w:t>1、健身有效果了</w:t>
      </w:r>
    </w:p>
    <w:p>
      <w:r>
        <w:t>当你健身肌肉含量增加，脂肪含量减少，体重是会增加一些的，因为肌肉密度是脂肪的三倍以上，看似体重增加了，但身体纬度小了。这是健身的有效的好消息。</w:t>
      </w:r>
    </w:p>
    <w:p>
      <w:r>
        <w:drawing>
          <wp:inline xmlns:a="http://schemas.openxmlformats.org/drawingml/2006/main" xmlns:pic="http://schemas.openxmlformats.org/drawingml/2006/picture">
            <wp:extent cx="7620000" cy="401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812b36fa83148178e4837344e29f75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1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2、健身无效果</w:t>
      </w:r>
    </w:p>
    <w:p>
      <w:r>
        <w:t>运动后体重还在增加，也有可能是饮食方面没有做好调整，导致运动后胃口增加，摄入了更多的热量，导致体重增加，脂肪增加，而减肥效果倒退现象。</w:t>
      </w:r>
    </w:p>
    <w:p>
      <w:r>
        <w:t>以上这个例子就说明，体重的变化无法准确的告诉你健身是否有效果。</w:t>
      </w:r>
    </w:p>
    <w:p>
      <w:r>
        <w:t>还有一种是体重减少了，也并不能代表减肥有效。</w:t>
      </w:r>
    </w:p>
    <w:p>
      <w:r>
        <w:t>如果你减少的是肌肉，体重也会变轻，但脂肪还留在身上，你看上去，人还是臃肿的。</w:t>
      </w:r>
    </w:p>
    <w:p>
      <w:r>
        <w:t>今天告诉你五个有效的办法，帮你时时监控身体，正确了解自己是否健身有效果。</w:t>
      </w:r>
    </w:p>
    <w:p>
      <w:r>
        <w:t>一、体脂率</w:t>
      </w:r>
    </w:p>
    <w:p>
      <w:r>
        <w:t>体脂率是指身体中脂肪的含量，一般用体脂仪器进行检测，但目前市面上的电子仪器品类繁多，测量数据的准确性也无法判定。</w:t>
      </w:r>
    </w:p>
    <w:p>
      <w:r>
        <w:t>这里介绍2个比较简单科学的办法，帮忙大家测量自己的体脂率。</w:t>
      </w:r>
    </w:p>
    <w:p>
      <w:r>
        <w:t>1、图片对比法</w:t>
      </w:r>
    </w:p>
    <w:p>
      <w:r>
        <w:t>如下图中所示，根据图中身材示意，对比参照自己的身材，目测估算出自己的体脂率范围，误差有一点，但最简单方便。</w:t>
      </w:r>
    </w:p>
    <w:p>
      <w:r>
        <w:drawing>
          <wp:inline xmlns:a="http://schemas.openxmlformats.org/drawingml/2006/main" xmlns:pic="http://schemas.openxmlformats.org/drawingml/2006/picture">
            <wp:extent cx="7620000" cy="4533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a826601fd184644a6b59e470d65151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3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2、体脂率计算器</w:t>
      </w:r>
    </w:p>
    <w:p>
      <w:r>
        <w:t>通过测量关键部位的纬度，再根据身高体重等身体数据，通过科学的计算公式，计算得出自己的体脂率，结果相当准确（你测量的结果要准确的前提下）</w:t>
      </w:r>
    </w:p>
    <w:p>
      <w:r>
        <w:drawing>
          <wp:inline xmlns:a="http://schemas.openxmlformats.org/drawingml/2006/main" xmlns:pic="http://schemas.openxmlformats.org/drawingml/2006/picture">
            <wp:extent cx="7620000" cy="52959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58908acc042424285a666d8658a938f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29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二、拍照记录</w:t>
      </w:r>
    </w:p>
    <w:p>
      <w:r>
        <w:t>不管你是增肌，还是减脂，拍照记录身材形态，也是一种简单有效的办法。</w:t>
      </w:r>
    </w:p>
    <w:p>
      <w:r>
        <w:t>建议每周拍一次照片，尽量选择在同一地点，固定的时间，一两个月后，把照片拿出来对比，看看效果。</w:t>
      </w:r>
    </w:p>
    <w:p>
      <w:r>
        <w:drawing>
          <wp:inline xmlns:a="http://schemas.openxmlformats.org/drawingml/2006/main" xmlns:pic="http://schemas.openxmlformats.org/drawingml/2006/picture">
            <wp:extent cx="7620000" cy="37719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a313ac82994dfc9c771eca3272e71c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三、测量身体纬度</w:t>
      </w:r>
    </w:p>
    <w:p>
      <w:r>
        <w:t>用卷尺测量身体的纬度，也可以很好的监控身体变化。</w:t>
      </w:r>
    </w:p>
    <w:p>
      <w:r>
        <w:t>一般推荐测量部位：腰部，臀部，大腿，肱二头肌。</w:t>
      </w:r>
    </w:p>
    <w:p>
      <w:r>
        <w:t>测量周期为每周一次，选择统一时间段进行测量。</w:t>
      </w:r>
    </w:p>
    <w:p>
      <w:r>
        <w:drawing>
          <wp:inline xmlns:a="http://schemas.openxmlformats.org/drawingml/2006/main" xmlns:pic="http://schemas.openxmlformats.org/drawingml/2006/picture">
            <wp:extent cx="7620000" cy="401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73211808a0741059329bef1d6362c69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1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四、记录训练量</w:t>
      </w:r>
    </w:p>
    <w:p>
      <w:r>
        <w:t>训练量是增肌的指标之一，计算方式是[组数*次数*重量]。</w:t>
      </w:r>
    </w:p>
    <w:p>
      <w:r>
        <w:t>举例：深蹲100kg*4组*每组10次，训练量就是100kg*4组*10次=4000kg。</w:t>
      </w:r>
    </w:p>
    <w:p>
      <w:r>
        <w:t>训练量有什么作用呢？</w:t>
      </w:r>
    </w:p>
    <w:p>
      <w:r>
        <w:t>对于新手来说，在理想的状态下，每一次的训练量应该超过上一次，代表你的力量，肌肉量，训练强度都在成长。</w:t>
      </w:r>
    </w:p>
    <w:p>
      <w:r>
        <w:t>记录训练量成为习惯之后，安排训练计划也会更加方便。</w:t>
      </w:r>
    </w:p>
    <w:p>
      <w:r>
        <w:t>原则上只要下一次的训练量有超过前一次即可，不管你是要用高低重量，变化组数，都可以计算得很清楚。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7c565f6cd1444f88f6f9acdd9f15ca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五、穿旧衣服</w:t>
      </w:r>
    </w:p>
    <w:p>
      <w:r>
        <w:t>穿旧衣服，能够很方便的感受身材的变化，无论是增肌还是减脂，通过对以往合身的衣服再试穿的对比，就能发现自己的身材变化。</w:t>
      </w:r>
    </w:p>
    <w:p>
      <w:r>
        <w:t>以上这五种办法都可以帮你很好的监控健身效果，是时候跟“只看体重变化”这种愚蠢的方法讲拜拜了！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