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空腹跑步越跑越胖！空腹跑步直接消耗肌肉</w:t>
      </w:r>
    </w:p>
    <w:p>
      <w:r>
        <w:t>空腹训练燃脂效果好？其实你消耗的是肌肉！</w:t>
      </w:r>
    </w:p>
    <w:p>
      <w:r>
        <w:t>健身与运动，很多人都是希望能多燃烧一些脂肪。</w:t>
      </w:r>
    </w:p>
    <w:p>
      <w:r>
        <w:t>所以有些人会觉得，如果空腹运动，身体没有摄入食物，就可以更快更多的消耗脂肪了。这是大错特错。</w:t>
      </w:r>
    </w:p>
    <w:p>
      <w:r>
        <w:t>这就好比节食减肥的人，最终结果身体复胖了，身体也被弄坏了。</w:t>
      </w:r>
    </w:p>
    <w:p>
      <w:r>
        <w:drawing>
          <wp:inline xmlns:a="http://schemas.openxmlformats.org/drawingml/2006/main" xmlns:pic="http://schemas.openxmlformats.org/drawingml/2006/picture">
            <wp:extent cx="7620000" cy="42291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3e36b72782f4cf8b07df0c0a3b5862b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229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空腹运动会造成以下问题：</w:t>
      </w:r>
    </w:p>
    <w:p>
      <w:r>
        <w:t>一、低血糖</w:t>
      </w:r>
    </w:p>
    <w:p>
      <w:r>
        <w:t>空腹运动，尤其是早上的空腹运动，此时身体有超过10小时以上没有摄入热量，而体能的糖类也几乎被消耗殆尽，因此血糖浓度偏低。</w:t>
      </w:r>
    </w:p>
    <w:p>
      <w:r>
        <w:t>而燃烧脂肪必须借助糖类的“点火”效应，所以空腹运动时，身体没办法充分燃烧脂肪。</w:t>
      </w:r>
    </w:p>
    <w:p>
      <w:r>
        <w:drawing>
          <wp:inline xmlns:a="http://schemas.openxmlformats.org/drawingml/2006/main" xmlns:pic="http://schemas.openxmlformats.org/drawingml/2006/picture">
            <wp:extent cx="7620000" cy="42291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668b9ff67613447db537b54e25cdd179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229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二、消耗肌肉</w:t>
      </w:r>
    </w:p>
    <w:p>
      <w:r>
        <w:t>在低血糖的情况下强迫身体运动，身体为了适应这个困境，就会大幅度消耗肌肉，而肌肉中的蛋白质在分解过程中会产生糖类，因此勉强维持住身体的能量供应。</w:t>
      </w:r>
    </w:p>
    <w:p>
      <w:r>
        <w:t>从健身的角度来说，空腹运动无疑是得不偿失的，损失的肌肉，也没有燃烧到脂肪。</w:t>
      </w:r>
    </w:p>
    <w:p>
      <w:r>
        <w:t>消耗肌肉会让体重明显变轻，很多人看减肥成效就是看体重，看见体重哗啦啦的减下去了，自己还开心呢，觉得空腹运动是有效果的。</w:t>
      </w:r>
    </w:p>
    <w:p>
      <w:r>
        <w:t>这就是打错而特错了。</w:t>
      </w:r>
    </w:p>
    <w:p>
      <w:r>
        <w:t>如何正确监控减肥效果呢？那就要看一个数据——体脂率！体脂率是脂肪在你身体所占的比例，而体重则只能表示你身体的重量，同样的重量，健身的人看上去会比不运动的人要“瘦很多”，那是因为肌肉密度是肥肉的三倍以上。</w:t>
      </w:r>
    </w:p>
    <w:p>
      <w:r>
        <w:t>如何测体脂率？推荐大家一款体脂率计算器，不用购买那些电子设备，在家里量一下身体各部位数据，通过科学的计算公式就能算出来。</w:t>
      </w:r>
    </w:p>
    <w:p>
      <w:r>
        <w:drawing>
          <wp:inline xmlns:a="http://schemas.openxmlformats.org/drawingml/2006/main" xmlns:pic="http://schemas.openxmlformats.org/drawingml/2006/picture">
            <wp:extent cx="7620000" cy="52959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7d8be22ca7834ede86c71623524a7711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52959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三、缺水</w:t>
      </w:r>
    </w:p>
    <w:p>
      <w:r>
        <w:t>空腹运动，体内会产生大量的含氮废物和酮体，为了将这些废物排出体外，身体会进一步产生尿液并增加尿液的排泄量，因此产生脱水现象。</w:t>
      </w:r>
    </w:p>
    <w:p>
      <w:r>
        <w:t>此时的身体，就处在却能量，缺水的危机中了，脱水与肌肉流失，让你的减肥越来越难。</w:t>
      </w:r>
    </w:p>
    <w:p>
      <w:r>
        <w:drawing>
          <wp:inline xmlns:a="http://schemas.openxmlformats.org/drawingml/2006/main" xmlns:pic="http://schemas.openxmlformats.org/drawingml/2006/picture">
            <wp:extent cx="7620000" cy="42291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9a99e8587d84c5a9d1ff061be6cb22c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229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正确的办法：</w:t>
      </w:r>
    </w:p>
    <w:p>
      <w:r>
        <w:t>经过科学验证，健康而有效的建议是在运动前适度进食，而且要包含糖类和蛋白质；如果是超过1小时的运动，还应该加入适量的油脂来维持产能供应。</w:t>
      </w:r>
    </w:p>
    <w:p>
      <w:r>
        <w:t>空腹或者一吃饱就运动，对身体都有不良影响，尽量在运动前30分钟吃一小份理想的食物，像是酸奶，乳制品，香蕉，面包等，或是转为运动员设计的能量棒等，都有助于维持体能，也不会造成身体负担。</w:t>
      </w:r>
    </w:p>
    <w:p>
      <w:r>
        <w:drawing>
          <wp:inline xmlns:a="http://schemas.openxmlformats.org/drawingml/2006/main" xmlns:pic="http://schemas.openxmlformats.org/drawingml/2006/picture">
            <wp:extent cx="7620000" cy="41656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4358284108a4fecbdd13e7f6815dddd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165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上面所述的补充。可以为身体带来以下好处：</w:t>
      </w:r>
    </w:p>
    <w:p>
      <w:r>
        <w:t>1、善意欺骗身体</w:t>
      </w:r>
    </w:p>
    <w:p>
      <w:r>
        <w:t>让身体不进入饥荒时的节能模式，并维持旺盛的新陈代谢。</w:t>
      </w:r>
    </w:p>
    <w:p>
      <w:r>
        <w:t>基础新陈代谢越高，运动所启动的燃脂与产能效应就越强，也就更能够提升运动成效，包含了减脂减肥的成效。</w:t>
      </w:r>
    </w:p>
    <w:p>
      <w:r>
        <w:t>2、有助于恢复体力，维持肌肉耐力</w:t>
      </w:r>
    </w:p>
    <w:p>
      <w:r>
        <w:t>让运动成效更高，受伤的几率降低，如此一来，训练计划才能执行得更顺畅。</w:t>
      </w:r>
    </w:p>
    <w:p>
      <w:r>
        <w:drawing>
          <wp:inline xmlns:a="http://schemas.openxmlformats.org/drawingml/2006/main" xmlns:pic="http://schemas.openxmlformats.org/drawingml/2006/picture">
            <wp:extent cx="7620000" cy="42926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5dbb0559c024cc784c58c9830631cbe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292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3、代谢效率高</w:t>
      </w:r>
    </w:p>
    <w:p>
      <w:r>
        <w:t>运动前的营养补充，会让身体代谢率增高，所以身体的负荷能力也就随之提升。</w:t>
      </w:r>
    </w:p>
    <w:p>
      <w:r>
        <w:t>运动者可以承受更高的运动强度，选择更具挑战性的运动形态，在相同时间下换得更高的运动效益。</w:t>
      </w:r>
    </w:p>
    <w:p>
      <w:r>
        <w:t>4、保护心血管与神经系统</w:t>
      </w:r>
    </w:p>
    <w:p>
      <w:r>
        <w:t>让身体不会因为血糖过低而发生眩晕，甚至是缺氧或电解质失衡所衍生的痉挛与休克。</w:t>
      </w:r>
    </w:p>
    <w:p>
      <w:r>
        <w:t>每个空腹运动的人，都不认为自己会遇到眩晕，恶心或其它运动不适，但这些事情任然在发生。</w:t>
      </w:r>
    </w:p>
    <w:p>
      <w:r>
        <w:drawing>
          <wp:inline xmlns:a="http://schemas.openxmlformats.org/drawingml/2006/main" xmlns:pic="http://schemas.openxmlformats.org/drawingml/2006/picture">
            <wp:extent cx="7620000" cy="42291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32ffad67d0c242e294c1b01e8f99d8a3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229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5、适度的糖能为大脑充能</w:t>
      </w:r>
    </w:p>
    <w:p>
      <w:r>
        <w:t>适度的糖类补充，会给大脑补充能量，当产生愉悦与提神的神经传导物质，让运动过程更加愉快轻松。</w:t>
      </w:r>
    </w:p>
    <w:p>
      <w:r>
        <w:t>运动伴随而来的应该是正面与美好的记忆，而不是勉为其难的折磨，愉快的经验让人更想拥有。</w:t>
      </w:r>
    </w:p>
    <w:p/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Relationship Id="rId14" Type="http://schemas.openxmlformats.org/officeDocument/2006/relationships/image" Target="media/image6.jpg"/><Relationship Id="rId15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