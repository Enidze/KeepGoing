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练胸肌肩膀酸的原因找到了！一招教你轻松搞定</w:t>
      </w:r>
    </w:p>
    <w:p>
      <w:r>
        <w:t>一招改善所有胸肌锻炼效果</w:t>
      </w:r>
    </w:p>
    <w:p>
      <w:r>
        <w:t>没错，只要一招就能提升你所有的胸肌锻炼效果，无论是卧推，俯卧撑，飞鸟或者别的动作。</w:t>
      </w:r>
    </w:p>
    <w:p>
      <w:r>
        <w:t>因为，这一招会为你解决一个胸肌锻炼的大错误。</w:t>
      </w:r>
    </w:p>
    <w:p>
      <w:r>
        <w:t>先卖个关子，让我们稍微测试下，自己锻炼时，容不容易犯下这个错误</w:t>
      </w:r>
    </w:p>
    <w:p>
      <w:r>
        <w:t>找面镜子，站直，举起手臂，让手超过头部。</w:t>
      </w:r>
    </w:p>
    <w:p>
      <w:r>
        <w:t>像这样：</w:t>
      </w:r>
    </w:p>
    <w:p>
      <w:r>
        <w:drawing>
          <wp:inline xmlns:a="http://schemas.openxmlformats.org/drawingml/2006/main" xmlns:pic="http://schemas.openxmlformats.org/drawingml/2006/picture">
            <wp:extent cx="7620000" cy="400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f999c046e64ed293a28e5404db6aa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0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对比下肩膀部分，是不是和教练一个样呢？</w:t>
      </w:r>
    </w:p>
    <w:p>
      <w:r>
        <w:t>如果是，那就错了！！！！</w:t>
      </w:r>
    </w:p>
    <w:p>
      <w:r>
        <w:t>因为这时，由于动作习惯，肩膀抬起来了。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93fec19216344a3ac19780e22335e3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日常生活中，这自然算不得一个错误，但是在锻炼时，尤其是练胸时，肩膀上抬非常影响锻炼效果。</w:t>
      </w:r>
    </w:p>
    <w:p>
      <w:r>
        <w:t>再来做另外一个测试</w:t>
      </w:r>
    </w:p>
    <w:p>
      <w:r>
        <w:t>一只手贴上胸部，感受胸肌变化，另一边的肩膀上抬，然后手臂向前平举，类似卧推时的动作，尽量让胸肌保持紧张。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cadc7ccebf3449abeb683cf55f1015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然后，在上图的动作下，让肩膀回到自然状态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e17fd6d04c4904b594351a83faaa1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在放下肩膀的过程中，感受到胸肌进一步收缩了吗？</w:t>
      </w:r>
    </w:p>
    <w:p>
      <w:r>
        <w:t>一个小变化，显著增加了胸肌的紧张感，这意味着在锻炼时，如果肩膀无意识上抬，就会导致胸肌无法完全收缩，达不到最好的锻炼效果。</w:t>
      </w:r>
    </w:p>
    <w:p>
      <w:r>
        <w:t>原因是，肩膀耸起后，背阔肌也参与了动作，正好与胸肌成相反方向，抵消了胸肌所受作用力。</w:t>
      </w:r>
    </w:p>
    <w:p>
      <w:r>
        <w:t>因此，肩膀抬起/耸起后，无论什么动作，都会降低胸肌锻炼效果。</w:t>
      </w:r>
    </w:p>
    <w:p>
      <w:r>
        <w:t>除了动作规范之外，还需要搭配合理的训练计划，科学练胸，才能让胸型练得完美好看。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dd11fba85af446c844791f679c805c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比如卧推，下面两张图，你看出区别了吗？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8743934a104220a6e3ee184cab0f2f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还有俯卧撑也一样</w:t>
      </w:r>
    </w:p>
    <w:p>
      <w:r>
        <w:drawing>
          <wp:inline xmlns:a="http://schemas.openxmlformats.org/drawingml/2006/main" xmlns:pic="http://schemas.openxmlformats.org/drawingml/2006/picture">
            <wp:extent cx="7620000" cy="2806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138e0209b8c45288cae90df7b3d5d8f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0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确实锻炼时很难察觉到自己肩膀已经不自觉地上抬了。</w:t>
      </w:r>
    </w:p>
    <w:p>
      <w:r>
        <w:t>臂屈伸时最容易犯这个错误，而且这个动作完全运动的是自重，纠正这个问题的难度也更高。</w:t>
      </w:r>
    </w:p>
    <w:p>
      <w:r>
        <w:t>错误姿势：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dacc06b1de442a83f7a6a86a5fc35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正确姿势：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b9b748f76d24d04b46bb90dfad9837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仔细看肩膀到颈部，镜头并没有变化，在正确姿势中，胸肌发力，让肩膀向下回到正常位置。</w:t>
      </w:r>
    </w:p>
    <w:p>
      <w:r>
        <w:t>这时，肩关节也得到了更好的保护。</w:t>
      </w:r>
    </w:p>
    <w:p>
      <w:r>
        <w:drawing>
          <wp:inline xmlns:a="http://schemas.openxmlformats.org/drawingml/2006/main" xmlns:pic="http://schemas.openxmlformats.org/drawingml/2006/picture">
            <wp:extent cx="7620000" cy="6286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f59ede20d84a29aa598121c2fcd5c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28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最后来看看飞鸟。</w:t>
      </w:r>
    </w:p>
    <w:p>
      <w:r>
        <w:drawing>
          <wp:inline xmlns:a="http://schemas.openxmlformats.org/drawingml/2006/main" xmlns:pic="http://schemas.openxmlformats.org/drawingml/2006/picture">
            <wp:extent cx="7620000" cy="6819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98a01a50664ab8a10311a75019e0d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1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记住，在所有胸肌锻炼的动作里，让肩膀保持自然高度，这样才能让你的锻炼效果达到最好！</w:t>
      </w:r>
    </w:p>
    <w:p>
      <w:r>
        <w:t>最后，其实不仅仅是锻炼，日常生活中，包括打字，下厨，你可以留意下，肩膀有时都会不自觉地抬起，发力，如果你平时就会觉得肩膀后面酸痛，不妨在做各种动作时，有意识地放松肩膀，这样也能起到缓解酸痛的作用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