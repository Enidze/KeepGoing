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你所不知的徒手锻炼利器：跳箱</w:t>
      </w:r>
    </w:p>
    <w:p>
      <w:r>
        <w:t>每次看健身达人跳箱都会让人产生谜一般的满足感。</w:t>
      </w:r>
    </w:p>
    <w:p>
      <w:r>
        <w:t>一人多高的平台，你以为他会失败，然而他却一跃而上，让人完全不敢相信自己的眼睛！</w:t>
      </w:r>
    </w:p>
    <w:p>
      <w:r>
        <w:t>牛人立定跳高极限挑战视频：</w:t>
      </w:r>
    </w:p>
    <w:p>
      <w:r>
        <w:t>不过，你知道吗，跳箱本来也是一种非常好的徒手锻炼项目，而且这个动作锻炼到的远不止你的双腿！</w:t>
      </w:r>
    </w:p>
    <w:p>
      <w:r>
        <w:t>更重要的是，跳箱这个动作能够锻炼到我们日常训练中容易忽略的一些能力，对于提升体能，弥补不足，突破瓶颈都有着非常好的效果。</w:t>
      </w:r>
    </w:p>
    <w:p>
      <w:r>
        <w:drawing>
          <wp:inline xmlns:a="http://schemas.openxmlformats.org/drawingml/2006/main" xmlns:pic="http://schemas.openxmlformats.org/drawingml/2006/picture">
            <wp:extent cx="7620000" cy="421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a918752e4b34e9780cdbc6f39eef46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1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跳箱主要可以锻炼我们的爆发力，快速反应力，跳跃力，平衡能力并藉此来降低锻炼时的受伤风险。</w:t>
      </w:r>
    </w:p>
    <w:p>
      <w:r>
        <w:t>而且，如你所见，这个动作非常的简单。</w:t>
      </w:r>
    </w:p>
    <w:p>
      <w:r>
        <w:t>跳箱的好处有：</w:t>
      </w:r>
    </w:p>
    <w:p>
      <w:r>
        <w:t>一、强度容易设置</w:t>
      </w:r>
    </w:p>
    <w:p>
      <w:r>
        <w:t>跳箱的高度决定了这个动作的强度。我们没必要像视频里跳得那样高，甚至我们可以根据自己的能力来决定动作强度。</w:t>
      </w:r>
    </w:p>
    <w:p>
      <w:r>
        <w:t>这个动作看起来很猛，但实际上，比起其他需要跳跃的锻炼，跳箱对关节造成的压力要小的多。</w:t>
      </w:r>
    </w:p>
    <w:p>
      <w:r>
        <w:drawing>
          <wp:inline xmlns:a="http://schemas.openxmlformats.org/drawingml/2006/main" xmlns:pic="http://schemas.openxmlformats.org/drawingml/2006/picture">
            <wp:extent cx="7620000" cy="4038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2359cad54f436fb660b1489286b1b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3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二、训练爆发力</w:t>
      </w:r>
    </w:p>
    <w:p>
      <w:r>
        <w:t>跳箱能够锻炼你的爆发力，而硬拉，深蹲，卧推则只能锻炼你的持续力量。</w:t>
      </w:r>
    </w:p>
    <w:p>
      <w:r>
        <w:t>三、锻炼胯部拉伸能力</w:t>
      </w:r>
    </w:p>
    <w:p>
      <w:r>
        <w:t>一颗好的核心对我们日常健身锻炼非常重要，而胯部的拉伸能力则决定了核心力量的传导效率。</w:t>
      </w:r>
    </w:p>
    <w:p>
      <w:r>
        <w:t>无论对你的日常推举力量训练，还是慢跑这样的有氧运动，灵活的胯部都能让你的表现提高一个层次。</w:t>
      </w:r>
    </w:p>
    <w:p>
      <w:r>
        <w:drawing>
          <wp:inline xmlns:a="http://schemas.openxmlformats.org/drawingml/2006/main" xmlns:pic="http://schemas.openxmlformats.org/drawingml/2006/picture">
            <wp:extent cx="76200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1ee67f03f394e7b8df7e29e41bb77c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四、提高心肺能力</w:t>
      </w:r>
    </w:p>
    <w:p>
      <w:r>
        <w:t>类似HIIT锻炼，跳箱也同样注重一个短期高强度动作和间歇休息，因此它可以提高你的心肺能力。</w:t>
      </w:r>
    </w:p>
    <w:p>
      <w:r>
        <w:t>你的每一条都需要大量氧气来燃烧脂肪产生能量，让你的心脏更高效地将血液传送到肌肉组织。</w:t>
      </w:r>
    </w:p>
    <w:p>
      <w:r>
        <w:drawing>
          <wp:inline xmlns:a="http://schemas.openxmlformats.org/drawingml/2006/main" xmlns:pic="http://schemas.openxmlformats.org/drawingml/2006/picture">
            <wp:extent cx="7620000" cy="4470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8ecf13132ca41d18658420e0c1f2a1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47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如何上手这个动作：</w:t>
      </w:r>
    </w:p>
    <w:p>
      <w:r>
        <w:t>安全第一，首先你可以从最矮的跳箱开始。</w:t>
      </w:r>
    </w:p>
    <w:p>
      <w:r>
        <w:t>选一个15厘米高的跳箱，平台，楼梯，确保台面上下不会打滑。</w:t>
      </w:r>
    </w:p>
    <w:p>
      <w:r>
        <w:t>预热，单腿登上平台，感受身体所需动能，力量和平台高度。重复多次。</w:t>
      </w:r>
    </w:p>
    <w:p>
      <w:r>
        <w:t>双脚与肩同宽，膝盖向前，腰背平直，胸部略向前倾，准备跳跃</w:t>
      </w:r>
    </w:p>
    <w:p>
      <w:r>
        <w:t>摆动双臂，跳上平台，注意用脚掌吸收着地时的冲击力，保证膝盖与脚尖在同一直线上</w:t>
      </w:r>
    </w:p>
    <w:p>
      <w:r>
        <w:t>站直身体，单腿退一步走下平台</w:t>
      </w:r>
    </w:p>
    <w:p>
      <w:r>
        <w:t>在熟练上面最简单的跳箱动作后，你可以尝试双手抱后脑勺起跳。这个变化更考验你的腿部力量与平衡能力。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