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2018年为自己制定训练计划前，这4个错误观念要改变了</w:t>
      </w:r>
    </w:p>
    <w:p>
      <w:r>
        <w:t>新的一年，大家又确定了哪些新目标呢？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e4e7d3396b4d6fbd7fb1c6a12878d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为自己的身材，健康都有制定训练计划吗？工欲善其事，必先利其器，在2018年，先一起来纠正一些健身观念。</w:t>
      </w:r>
    </w:p>
    <w:p>
      <w:r>
        <w:t>在健身减肥的时候，才不会陷入误区，给大家整理了4点常见误区，一起来看看。</w:t>
      </w:r>
    </w:p>
    <w:p>
      <w:r>
        <w:t>一、空腹运动可以消耗更多热量</w:t>
      </w:r>
    </w:p>
    <w:p>
      <w:r>
        <w:drawing>
          <wp:inline xmlns:a="http://schemas.openxmlformats.org/drawingml/2006/main" xmlns:pic="http://schemas.openxmlformats.org/drawingml/2006/picture">
            <wp:extent cx="7620000" cy="4406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b19322a6fb4d35a3a51751b4c1f9c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这是很多人愿意相信的观念，因为大家潜意识觉得胖就是吃引起的，如果不吃，再加上运动消耗，不是会让减肥效果更好吗？</w:t>
      </w:r>
    </w:p>
    <w:p>
      <w:r>
        <w:t>运动前如果不吃东西，会让你没有能量运动，运动的效果，效率都会跟着下滑，严重的话还会造成肌肉的流失。</w:t>
      </w:r>
    </w:p>
    <w:p>
      <w:r>
        <w:t>空腹运动后，人还会有补偿心态，认为运动消耗了大量热量，加上又是空腹，会潜意识放纵自己，反而吃下更多的东西。</w:t>
      </w:r>
    </w:p>
    <w:p>
      <w:r>
        <w:t>当然，也不是说让你饱餐一顿后再运动，而是说可以在运动前吃点适当的食物，如香蕉，面包等碳水化合物高的食物。</w:t>
      </w:r>
    </w:p>
    <w:p>
      <w:r>
        <w:t>运动前的适当饮食补充，能让你在运动过程中更加有效率。</w:t>
      </w:r>
    </w:p>
    <w:p>
      <w:r>
        <w:t>二、运动越多越好</w:t>
      </w:r>
    </w:p>
    <w:p>
      <w:r>
        <w:drawing>
          <wp:inline xmlns:a="http://schemas.openxmlformats.org/drawingml/2006/main" xmlns:pic="http://schemas.openxmlformats.org/drawingml/2006/picture">
            <wp:extent cx="7620000" cy="424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cc029e7f042d7a2d6fad8b24c596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运动的确是保持健康身体的重要方式，但什么时候都得有度，适量的运动才能让身体达到健康的状态。</w:t>
      </w:r>
    </w:p>
    <w:p>
      <w:r>
        <w:t>身体肌肉也是有疲劳度的，适当的安排休息日，可以让肌肉得到恢复与增长。</w:t>
      </w:r>
    </w:p>
    <w:p>
      <w:r>
        <w:t>整天疯狂操练，过渡运动，除了身体会收到伤害之外，身心也会感到疲惫不堪，难以持续。</w:t>
      </w:r>
    </w:p>
    <w:p>
      <w:r>
        <w:t>适当的休息非常有必要，不仅仅能避免过渡训练，还能降低运动伤害的风险，让肌肉得到休息时间，修复损伤肌肉，达到肌肉增长的目的。</w:t>
      </w:r>
    </w:p>
    <w:p>
      <w:r>
        <w:t>对自己好一些，在训练计划中，每隔3日加入一天减量训练或者休息日，适时的放松也是健身的必要步骤。</w:t>
      </w:r>
    </w:p>
    <w:p>
      <w:r>
        <w:t>三、没有出汗，代表运动不够多，不够久</w:t>
      </w:r>
    </w:p>
    <w:p>
      <w:r>
        <w:drawing>
          <wp:inline xmlns:a="http://schemas.openxmlformats.org/drawingml/2006/main" xmlns:pic="http://schemas.openxmlformats.org/drawingml/2006/picture">
            <wp:extent cx="7620000" cy="4203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c1cefc0b09406da4097f139c0edc4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很多人会把出汗当作衡量运动质量的标准，认为只要汗出得多，就证明训练强度，时间都达到了。</w:t>
      </w:r>
    </w:p>
    <w:p>
      <w:r>
        <w:t>但出汗这个身体机制，受影响的因素非常多，包括环境，天气，温度，体脂率以及服装等等，这些都会影响身体的出汗。</w:t>
      </w:r>
    </w:p>
    <w:p>
      <w:r>
        <w:t>所以不能简单用出汗来代表运动的强度。</w:t>
      </w:r>
    </w:p>
    <w:p>
      <w:r>
        <w:t>判断运动强度与时间，应该以心率为标准，只有心脏不会欺骗自己，而且还有一些人，身体调节温度的能力很强，稍微动两下就会出汗，并不能代表他的运动强度到了。</w:t>
      </w:r>
    </w:p>
    <w:p>
      <w:r>
        <w:t>四、运动时喝水会导致抽筋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a7336cffcf40269267c5e25767581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抽筋是肌肉突然不自主的收缩表现，而造成身体僵硬，疼痛。</w:t>
      </w:r>
    </w:p>
    <w:p>
      <w:r>
        <w:t>情绪紧张，镁钙等矿物质含量不足，或者是水分流失多，电解质不平衡，都会引起抽筋。</w:t>
      </w:r>
    </w:p>
    <w:p>
      <w:r>
        <w:t>运动时喝水不会引起抽筋，如果非要说喝水跟抽筋有关联的话，那应该是：运动过程中没有补充水分，在运动之后单次过渡补充水分，造成体内电解质失衡，才会引起抽筋。</w:t>
      </w:r>
    </w:p>
    <w:p>
      <w:r>
        <w:t>水分一次性补充过多，造成身体负担，才会引起身体不适。</w:t>
      </w:r>
    </w:p>
    <w:p>
      <w:r>
        <w:t>最佳的补充水分方法，持续补水，在运动间隙，即使不渴，也要喝一点约100cc左右，如果运动时间持续很长的话，还需要补充运动饮料，可以帮你补充运动流失的盐分以及能量。</w:t>
      </w:r>
    </w:p>
    <w:p>
      <w:r>
        <w:t>减肥的口号，朋友圈天天有人在喊，非常容易，手指动几下，表表决心，然后就没有然后了。</w:t>
      </w:r>
    </w:p>
    <w:p>
      <w:r>
        <w:t>用正确的健身观念，再加上持之以恒的运动，才会取得满意的健身效果</w:t>
      </w:r>
    </w:p>
    <w:p>
      <w:r>
        <w:t>不要再去懊悔去年的健身计划有没有完成，或者悔恨去年没有达到健身效果。</w:t>
      </w:r>
    </w:p>
    <w:p>
      <w:r>
        <w:t>在新的一年里，摆正自己的健身观念，认认真真的执行每天的训练计划，健身没有捷径可走，自己不欺骗自己，训练不糊弄自己，就一定会有好的收获。</w:t>
      </w:r>
    </w:p>
    <w:p>
      <w:r>
        <w:t>健身不是减肥的工具，而是一种健康的生活习惯。</w:t>
      </w:r>
    </w:p>
    <w:p>
      <w:r>
        <w:t>祝大家在新的一年里，都能培养出自己的健身习惯！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