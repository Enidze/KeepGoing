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流言终结者：在一餐中你最多只能吸收30克蛋白质？</w:t>
      </w:r>
    </w:p>
    <w:p>
      <w:r>
        <w:t>流言终结者：在一餐中你最多只能吸收30克蛋白质</w:t>
      </w:r>
    </w:p>
    <w:p>
      <w:r>
        <w:drawing>
          <wp:inline xmlns:a="http://schemas.openxmlformats.org/drawingml/2006/main" xmlns:pic="http://schemas.openxmlformats.org/drawingml/2006/picture">
            <wp:extent cx="7620000" cy="5422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7150db10a1648818be0533fe40de37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422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流言道：我们的身体在一次所能吸收的蛋白质数量很有限，而且你每餐只能吸收至多30克蛋白质</w:t>
      </w:r>
    </w:p>
    <w:p>
      <w:r>
        <w:t>然而事实并不是这样的</w:t>
      </w:r>
    </w:p>
    <w:p>
      <w:r>
        <w:drawing>
          <wp:inline xmlns:a="http://schemas.openxmlformats.org/drawingml/2006/main" xmlns:pic="http://schemas.openxmlformats.org/drawingml/2006/picture">
            <wp:extent cx="7620000" cy="4089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54a2ad04acf4ba59de56cdcfba3208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89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我们的身体需要不断地吸收氨基酸来完成日常的生理活动，所以你摄入的蛋白质基本都会被吸收，如果摄入的蛋白质不足，反而会更多地分解肌肉来弥补氨基酸的缺失</w:t>
      </w:r>
    </w:p>
    <w:p>
      <w:r>
        <w:drawing>
          <wp:inline xmlns:a="http://schemas.openxmlformats.org/drawingml/2006/main" xmlns:pic="http://schemas.openxmlformats.org/drawingml/2006/picture">
            <wp:extent cx="7620000" cy="3898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9a61f5c94bd42c19adde9fe0873070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9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其实，仅仅小肠就用去了你所摄入蛋白质的50%，其他的身体器官也需要氨基酸，所以一餐只吸收30克的说法完全是无稽之谈</w:t>
      </w:r>
    </w:p>
    <w:p>
      <w:r>
        <w:t>身体是吸收了所有摄入的蛋白质，但有多少是用来增长肌肉的呢，这个才是我们所关心的</w:t>
      </w:r>
    </w:p>
    <w:p>
      <w:r>
        <w:drawing>
          <wp:inline xmlns:a="http://schemas.openxmlformats.org/drawingml/2006/main" xmlns:pic="http://schemas.openxmlformats.org/drawingml/2006/picture">
            <wp:extent cx="7620000" cy="386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97fdc31c6114b44aef97d3f5c69b69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6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2009年的研究显示，在进行抗阻训练后，一餐中摄入40克的鸡蛋白并未比20克的肌肉蛋白质合成速率高</w:t>
      </w:r>
    </w:p>
    <w:p>
      <w:r>
        <w:drawing>
          <wp:inline xmlns:a="http://schemas.openxmlformats.org/drawingml/2006/main" xmlns:pic="http://schemas.openxmlformats.org/drawingml/2006/picture">
            <wp:extent cx="7620000" cy="375919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57c44600ef04df79dfe0fd00e55a6b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759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但是在这个研究中，受测试者只完成了12组腿部训练，这也许不足以最大程度地刺激由运动引起的肌肉蛋白质合成</w:t>
      </w:r>
    </w:p>
    <w:p>
      <w:r>
        <w:drawing>
          <wp:inline xmlns:a="http://schemas.openxmlformats.org/drawingml/2006/main" xmlns:pic="http://schemas.openxmlformats.org/drawingml/2006/picture">
            <wp:extent cx="7620000" cy="407669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3417cd5ad5049f3a3406455d9206ffd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766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对于经常健身的男性来讲，蛋白质的需求将大大升高</w:t>
      </w:r>
    </w:p>
    <w:p>
      <w:r>
        <w:drawing>
          <wp:inline xmlns:a="http://schemas.openxmlformats.org/drawingml/2006/main" xmlns:pic="http://schemas.openxmlformats.org/drawingml/2006/picture">
            <wp:extent cx="7620000" cy="39243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0238803b524159886e55da86847d6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92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肌肉的生长=肌肉的合成量-肌肉的分解量，这是一个始终处在动态的过程</w:t>
      </w:r>
    </w:p>
    <w:p>
      <w:r>
        <w:drawing>
          <wp:inline xmlns:a="http://schemas.openxmlformats.org/drawingml/2006/main" xmlns:pic="http://schemas.openxmlformats.org/drawingml/2006/picture">
            <wp:extent cx="7620000" cy="3454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ef39aaa81784269bc18f59f928bceb2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所以我们不仅要关注合成速率，分解速率对于肌肉的生长也是至关重要的</w:t>
      </w:r>
    </w:p>
    <w:p>
      <w:r>
        <w:drawing>
          <wp:inline xmlns:a="http://schemas.openxmlformats.org/drawingml/2006/main" xmlns:pic="http://schemas.openxmlformats.org/drawingml/2006/picture">
            <wp:extent cx="7620000" cy="3835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84baefad5c745948875cfaefff36de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3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在2013年的一项研究对比研究了每餐70克蛋白质和每餐40克蛋白质摄入的区别，尽管70克每餐的蛋白质对于肌肉的合成速率只有很少的提升，但却大大地降低了肌肉分解的速率</w:t>
      </w:r>
    </w:p>
    <w:p>
      <w:r>
        <w:t>而且既含有蛋白质，还含有脂肪和碳水化合物的一餐也会改善蛋白质的吸收</w:t>
      </w:r>
    </w:p>
    <w:p>
      <w:r>
        <w:drawing>
          <wp:inline xmlns:a="http://schemas.openxmlformats.org/drawingml/2006/main" xmlns:pic="http://schemas.openxmlformats.org/drawingml/2006/picture">
            <wp:extent cx="7620000" cy="34671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5f011a0e92e4bae9c6fe90b662663c5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467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在脂肪和蛋白质都存在的情况下，会促进缩胆囊素的分泌，进而使得肠胃排空的速度大大降低，使你的消化肠道有更多的时间去吸收营养物质</w:t>
      </w:r>
    </w:p>
    <w:p>
      <w:r>
        <w:drawing>
          <wp:inline xmlns:a="http://schemas.openxmlformats.org/drawingml/2006/main" xmlns:pic="http://schemas.openxmlformats.org/drawingml/2006/picture">
            <wp:extent cx="7620000" cy="38227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41daf2542ed4be5943d04247d61d5b3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2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同时，碳水化合物的存在使得胰岛素大量分泌，胰岛素不仅使你贮存能量，还会启动肌肉蛋白质的合成并且阻止肌肉分解，使身体转入合成代谢的状态，这是最适合肌肉生长的状态</w:t>
      </w:r>
    </w:p>
    <w:p>
      <w:r>
        <w:drawing>
          <wp:inline xmlns:a="http://schemas.openxmlformats.org/drawingml/2006/main" xmlns:pic="http://schemas.openxmlformats.org/drawingml/2006/picture">
            <wp:extent cx="7620000" cy="40132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d473aa13ce24970a7535c8bc30aa791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1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所以，关于一餐只能吸收30克的流言被终结了，然而我们确实有吸收的极限，但远远高于30克，最好的选择是每一餐都要有足够的蛋白质</w:t>
      </w:r>
    </w:p>
    <w:p>
      <w:r>
        <w:drawing>
          <wp:inline xmlns:a="http://schemas.openxmlformats.org/drawingml/2006/main" xmlns:pic="http://schemas.openxmlformats.org/drawingml/2006/picture">
            <wp:extent cx="7620000" cy="52959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7486fd61fdc4ecd95a5c893777f6d4b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29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对于定期经常较高强度健身而且想要增长肌肉的人来讲，每天的蛋白质摄入量可以是肌肉量的3-3.5倍，刚训练完后的那一餐完全不要担心吃2勺蛋白粉而不会被吸收，不仅会被吸收，还能再来一顿正餐那将是完美的，但要较高强度地训练啊！只练12组，吃什么对于肌肉合成的效果都很有限，1个小时内完成25-30组的训练才可以被称为较高强度的训练</w:t>
      </w:r>
    </w:p>
    <w:p/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