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5点原因让你身体疲惫！健康作息与锻炼但还是很累</w:t>
      </w:r>
    </w:p>
    <w:p>
      <w:r>
        <w:t>解密：健康作息又锻炼，为何依然觉得身体如此疲倦？</w:t>
      </w:r>
    </w:p>
    <w:p>
      <w:r>
        <w:t>相信，很多小伙伴们开始健身，单纯地就是为了强身健体，摆脱疲倦。</w:t>
      </w:r>
    </w:p>
    <w:p>
      <w:r>
        <w:t>那么，你知道为什么自己的身体会如此疲倦呢？除了健身锻炼，还有什么能帮助我们摆脱疲倦？</w:t>
      </w:r>
    </w:p>
    <w:p>
      <w:r>
        <w:t>或者，有哪些意想不到的事情会让我们更加疲倦？</w:t>
      </w:r>
    </w:p>
    <w:p>
      <w:r>
        <w:drawing>
          <wp:inline xmlns:a="http://schemas.openxmlformats.org/drawingml/2006/main" xmlns:pic="http://schemas.openxmlformats.org/drawingml/2006/picture">
            <wp:extent cx="7620000" cy="4000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832d217ab9a41768071ffac0d4246ff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0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先来谈谈基础：</w:t>
      </w:r>
    </w:p>
    <w:p>
      <w:r>
        <w:t>饮食，作息，锻炼是保证我们身体健康及精力的三个最重要因素。</w:t>
      </w:r>
    </w:p>
    <w:p>
      <w:r>
        <w:t>但作息的影响最为明显，如果你每天充分睡眠时间不足6小时，身体肯定感到疲倦。</w:t>
      </w:r>
    </w:p>
    <w:p>
      <w:r>
        <w:t>对于健康成人，推荐每日7-9小时睡眠时间。</w:t>
      </w:r>
    </w:p>
    <w:p>
      <w:r>
        <w:t>此外，节食也会影响身体状态，每天热量摄取不足，不仅无法让你减肥，反而会降低身体代谢率，让身体更容易疲惫，堆积更多脂肪。</w:t>
      </w:r>
    </w:p>
    <w:p>
      <w:r>
        <w:t>在保证健康饮食和作息/睡眠后，锻炼身体则可以让我们的身体获得更多活力。</w:t>
      </w:r>
    </w:p>
    <w:p>
      <w:r>
        <w:t>正确的饮食办法是调整饮食结构，以低油脂高蛋白为主，少精粮，多粗粮的结构饮食。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8ddc4b9e8f34023b85477a1407961f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决定开始健身锻炼的同学们先不要急，一般在你养成日常锻炼习惯后6周，才会感到身体的变化。</w:t>
      </w:r>
    </w:p>
    <w:p>
      <w:r>
        <w:t>你的精力会更加充足，睡眠质量更高（同等时间睡眠可以恢复更多精力！）。</w:t>
      </w:r>
    </w:p>
    <w:p>
      <w:r>
        <w:t>那么，满足了以上三点，还有什么会让我们疲倦呢？</w:t>
      </w:r>
    </w:p>
    <w:p>
      <w:r>
        <w:t>1.咖啡</w:t>
      </w:r>
    </w:p>
    <w:p>
      <w:r>
        <w:drawing>
          <wp:inline xmlns:a="http://schemas.openxmlformats.org/drawingml/2006/main" xmlns:pic="http://schemas.openxmlformats.org/drawingml/2006/picture">
            <wp:extent cx="7620000" cy="436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ca823eb4344e6ebaa2666a869b2b8b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6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昏昏欲睡时，一杯咖啡确实能够提神。</w:t>
      </w:r>
    </w:p>
    <w:p>
      <w:r>
        <w:t>实际上，平时喝喝咖啡对健康非常有好处。</w:t>
      </w:r>
    </w:p>
    <w:p>
      <w:r>
        <w:t>但是，依赖咖啡提神却更容易导致人疲惫，想睡。</w:t>
      </w:r>
    </w:p>
    <w:p>
      <w:r>
        <w:t>白天喝咖啡可以醒脑，让你夜间更容易熟睡。</w:t>
      </w:r>
    </w:p>
    <w:p>
      <w:r>
        <w:t>但是，睡前6小时内喝咖啡/其他含咖啡因的饮品则会影响睡眠质量。</w:t>
      </w:r>
    </w:p>
    <w:p>
      <w:r>
        <w:t>结果导致次日更容易疲惫。</w:t>
      </w:r>
    </w:p>
    <w:p>
      <w:r>
        <w:t>2.缺水</w:t>
      </w:r>
    </w:p>
    <w:p>
      <w:r>
        <w:drawing>
          <wp:inline xmlns:a="http://schemas.openxmlformats.org/drawingml/2006/main" xmlns:pic="http://schemas.openxmlformats.org/drawingml/2006/picture">
            <wp:extent cx="7620000" cy="45847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489439f769247c7936d7e81ca8a204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84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研究表明，人体含水量只要降低1-1.5%就会明显感到疲倦，集中力下降。</w:t>
      </w:r>
    </w:p>
    <w:p>
      <w:r>
        <w:t>器官和身体组织得不到充足的氧气，从而使得身体活动效率低下。</w:t>
      </w:r>
    </w:p>
    <w:p>
      <w:r>
        <w:t>但是，身体含水量降低2%时，大脑才会发出口渴的信号。</w:t>
      </w:r>
    </w:p>
    <w:p>
      <w:r>
        <w:t>所以，多喝水能够降低白天工作生活的疲惫感。</w:t>
      </w:r>
    </w:p>
    <w:p>
      <w:r>
        <w:t>此外，睡前饮酒也会影响第2天的精力。</w:t>
      </w:r>
    </w:p>
    <w:p>
      <w:r>
        <w:t>尽管酒精能够让你更容易入睡，但它同时也降低了你的睡眠质量，尤其是深度睡眠阶段。</w:t>
      </w:r>
    </w:p>
    <w:p>
      <w:r>
        <w:t>3.周末补觉</w:t>
      </w:r>
    </w:p>
    <w:p>
      <w:r>
        <w:drawing>
          <wp:inline xmlns:a="http://schemas.openxmlformats.org/drawingml/2006/main" xmlns:pic="http://schemas.openxmlformats.org/drawingml/2006/picture">
            <wp:extent cx="7620000" cy="4267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ff1477378d4e828f792085f1b3fa8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工作日被迫拖着疲倦身体上班，挤地铁的白领们很多都喜欢在周末补个觉。</w:t>
      </w:r>
    </w:p>
    <w:p>
      <w:r>
        <w:t>但实际上，这种做法并不能明显补充身体精力。</w:t>
      </w:r>
    </w:p>
    <w:p>
      <w:r>
        <w:t>同时，周日睡懒觉更容易导致周一崩溃。</w:t>
      </w:r>
    </w:p>
    <w:p>
      <w:r>
        <w:t>保持每日精力的办法是，正常作息，并在中午打个20分钟的小盹（包括周末）</w:t>
      </w:r>
    </w:p>
    <w:p>
      <w:r>
        <w:t>4.焦虑</w:t>
      </w:r>
    </w:p>
    <w:p>
      <w:r>
        <w:drawing>
          <wp:inline xmlns:a="http://schemas.openxmlformats.org/drawingml/2006/main" xmlns:pic="http://schemas.openxmlformats.org/drawingml/2006/picture">
            <wp:extent cx="7620000" cy="4521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98130c6847540f8b7219bfc8a3783db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2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紧张，焦躁的情绪会导致身体疲劳。</w:t>
      </w:r>
    </w:p>
    <w:p>
      <w:r>
        <w:t>在乎别人对自己的想法，过多考虑一件事对自己生活的影响，还有设定太多目标是最常见导致焦虑的原因。而焦虑则会影响睡眠质量。</w:t>
      </w:r>
    </w:p>
    <w:p>
      <w:r>
        <w:t>此外，抑郁会导致精神疲劳，这样，睡眠就很难让身体获得恢复，进入恶心循环。最好及时寻求医生的专业治疗。</w:t>
      </w:r>
    </w:p>
    <w:p>
      <w:r>
        <w:t>5.夜猫子</w:t>
      </w:r>
    </w:p>
    <w:p>
      <w:r>
        <w:drawing>
          <wp:inline xmlns:a="http://schemas.openxmlformats.org/drawingml/2006/main" xmlns:pic="http://schemas.openxmlformats.org/drawingml/2006/picture">
            <wp:extent cx="7620000" cy="4089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e3302237c4d40d4b3c6d8e1840a4804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8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夜晚睡不着，而且工作效率更高是一种基因特征，研究表明有20%的人天生就是夜猫子。</w:t>
      </w:r>
    </w:p>
    <w:p>
      <w:r>
        <w:t>于是，朝九晚五的生活并不适合这部分人群，仿佛每天都在倒时差。自然精力也就不会好啦。</w:t>
      </w:r>
    </w:p>
    <w:p>
      <w:r>
        <w:t>很可惜，如果你天生就是夜行动物，我们也没有很好的办法解决这个问题。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