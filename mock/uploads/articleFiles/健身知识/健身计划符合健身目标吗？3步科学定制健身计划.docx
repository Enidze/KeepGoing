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健身计划符合健身目标吗？3步科学定制健身计划</w:t>
      </w:r>
    </w:p>
    <w:p>
      <w:r>
        <w:t>你的健身计划符合你的健身目地吗？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37ce0a3dd664d9a9211dd8353a444e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大家知道，想要健身，先得有自己的目标，然后根据健身目标来制定训练计划。</w:t>
      </w:r>
    </w:p>
    <w:p>
      <w:r>
        <w:t>近年来健身训练不断的火热，很多人都有心参与到健身训练中。</w:t>
      </w:r>
    </w:p>
    <w:p>
      <w:r>
        <w:t>由于健身知识的缺乏，很多人需要获取知识。</w:t>
      </w:r>
    </w:p>
    <w:p>
      <w:r>
        <w:t>一、如何制定符合自身的训练计划？</w:t>
      </w:r>
    </w:p>
    <w:p>
      <w:r>
        <w:t>1、了解自己的身体</w:t>
      </w:r>
    </w:p>
    <w:p>
      <w:r>
        <w:t>想要减肥，就得先了解知道自己的体脂率，不要在意体重的变化，因为最终的目地是要把脂肪减掉，把肌肉量增加上来。</w:t>
      </w:r>
    </w:p>
    <w:p>
      <w:r>
        <w:t>减肥为什么要增加肌肉呢？肌肉能够让身材更有线条感，还能帮你消耗更多的热量，这样脂肪就难以在体能堆积了。</w:t>
      </w:r>
    </w:p>
    <w:p>
      <w:r>
        <w:t>如下图中所示，对比图可以帮你轻松了解自己的体脂率。</w:t>
      </w:r>
    </w:p>
    <w:p>
      <w:r>
        <w:drawing>
          <wp:inline xmlns:a="http://schemas.openxmlformats.org/drawingml/2006/main" xmlns:pic="http://schemas.openxmlformats.org/drawingml/2006/picture">
            <wp:extent cx="7620000" cy="4533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b78d59b5a94b23926ffce00b54f39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2、健身目标</w:t>
      </w:r>
    </w:p>
    <w:p>
      <w:r>
        <w:t>找准自己的健身目标，不同的目标实现的时间也不相同，如果你只是想有肌肉的轮廓感，不属于超胖状态的人，一般在6-12个月能够达成。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4fc2613b0e499888b94d86d56e24a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如果想要F，G那种肌肉饱满有型的身材，一般需要2-3年或者更久。</w:t>
      </w:r>
    </w:p>
    <w:p>
      <w:r>
        <w:t>健身本就是在培养一种生活习惯，一个生活态度！</w:t>
      </w:r>
    </w:p>
    <w:p>
      <w:r>
        <w:t>不要觉得时间长，大块肌肉不是那么容易练的，所以大家也不要抗拒力量训练，觉得自己练两下力量训练就变肌肉男/金刚芭比的，是你们想太多了。</w:t>
      </w:r>
    </w:p>
    <w:p>
      <w:r>
        <w:t>3、制定计划</w:t>
      </w:r>
    </w:p>
    <w:p>
      <w:r>
        <w:t>一份完整的计划应该包括健身计划+饮食计划，根据自己的身高，体重，体脂率以及日常生活中的运动量来定。这样才能符合你的身体与健身目标。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ba064e9ea7e4caeafbec91e1f009ec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二、在制定训练计划中的常见错误：</w:t>
      </w:r>
    </w:p>
    <w:p>
      <w:r>
        <w:t>1、增肌只练一个部位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3f3641ecbc4b3ab50bdd712afe85c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大家对肌肉的关注度依次为：腹肌，胸肌，手臂，臀，背部，腿</w:t>
      </w:r>
    </w:p>
    <w:p>
      <w:r>
        <w:t>所以很多人在制定训练计划的时候，都只想着自己喜欢的目标肌肉群。</w:t>
      </w:r>
    </w:p>
    <w:p>
      <w:r>
        <w:t>增肌只练单一部位，或者两个部位都是不对的，这样训练的效果会大打折扣。</w:t>
      </w:r>
    </w:p>
    <w:p>
      <w:r>
        <w:t>正确的办法：</w:t>
      </w:r>
    </w:p>
    <w:p>
      <w:r>
        <w:t>比如你想要练腹肌，偏瘦的话，课程计划应该是：饮食多吃，先增重，然后全身肌肉训练+腹肌训练，增重成功后，再配合减脂训练。</w:t>
      </w:r>
    </w:p>
    <w:p>
      <w:r>
        <w:t>全身肌群的锻炼能够促使身体分泌更多的生长类激素，有利于肌肉的增长，加快健身的成效。</w:t>
      </w:r>
    </w:p>
    <w:p>
      <w:r>
        <w:t>瘦子增肌计划中应该包涵所有肌群，可以适量给腹肌增加训练，或者后期看健身效果，针对弱的肌群增加训练，这样才能均衡。</w:t>
      </w:r>
    </w:p>
    <w:p>
      <w:r>
        <w:t>2、局部减脂</w:t>
      </w:r>
    </w:p>
    <w:p>
      <w:r>
        <w:drawing>
          <wp:inline xmlns:a="http://schemas.openxmlformats.org/drawingml/2006/main" xmlns:pic="http://schemas.openxmlformats.org/drawingml/2006/picture">
            <wp:extent cx="7620000" cy="39623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6699107fb24feaaf748c2608e6cd2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62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局部肥胖是现在很多人面临的苦恼，主要原因是血液流通不畅造成的。</w:t>
      </w:r>
    </w:p>
    <w:p>
      <w:r>
        <w:t>一般的臀，手臂，腹部比较容易堆积脂肪，一些生活习惯让你身体的血液很难流通到那里，所以久而久之就造成了局部的肥胖。</w:t>
      </w:r>
    </w:p>
    <w:p>
      <w:r>
        <w:t>所以很多人都会求局部减肥的办法。</w:t>
      </w:r>
    </w:p>
    <w:p>
      <w:r>
        <w:t>在这里很负责任的告诉你：减脂都是全身的，没有局部减脂的动作。</w:t>
      </w:r>
    </w:p>
    <w:p>
      <w:r>
        <w:t>但可以通过局部的增肌训练，减少该部位堆积脂肪的可能性。</w:t>
      </w:r>
    </w:p>
    <w:p>
      <w:r>
        <w:t>原理就是：局部的增肌训练，促进了血液的流通，减少了脂肪的堆积，再配合有氧运动消耗燃脂，就可以达到减肥的目的。</w:t>
      </w:r>
    </w:p>
    <w:p>
      <w:r>
        <w:t>3、训练量太大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158b9ceb9040cca21e418380d1b68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很多人会觉得训练越多，效果越好，难度越大，效果越好。这是错误的！</w:t>
      </w:r>
    </w:p>
    <w:p>
      <w:r>
        <w:t>身体有它的承受度，在身体能承受的范围内健身，才能取得最佳效果，练得越狠，并不能让你收益更多，还增加了你训练的痛苦感，让人难以坚持。</w:t>
      </w:r>
    </w:p>
    <w:p>
      <w:r>
        <w:t>健身计划要符合自己的身体素质，一周的计划不要设计的满满当当，适当留下一些休息时间。</w:t>
      </w:r>
    </w:p>
    <w:p>
      <w:r>
        <w:t>特别是增肌训练，要给肌肉48小时候的休息恢复期，这样肌肉才能在恢复期，进行超量恢复，达到肌肉增长的目的。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