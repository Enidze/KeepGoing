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健身减脂减肥，一周计划如何安排？</w:t>
      </w:r>
    </w:p>
    <w:p>
      <w:r>
        <w:t>减肥减脂，是现在很多人都在做的事情，我们总能听到身边的朋友说“我最近在减肥”、“我要减脂”之类的话。</w:t>
      </w:r>
    </w:p>
    <w:p>
      <w:r>
        <w:drawing>
          <wp:inline xmlns:a="http://schemas.openxmlformats.org/drawingml/2006/main" xmlns:pic="http://schemas.openxmlformats.org/drawingml/2006/picture">
            <wp:extent cx="762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a8fe5957c54884a73ea032d7259bb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虽然不知道这其中有多少人是真的在做这件事，但是一说起来健身，“减肥”和“减脂”绝对是被提及频率最高的词语。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054139039c47c9a744b3e0df5f556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正所谓“以谋为上，先谋而后动。”、“工欲善其事必先利其器”、“不打无准备之仗，方能立于不败之地。”</w:t>
      </w:r>
    </w:p>
    <w:p>
      <w:r>
        <w:t>欲要减肥，先要提前安排好每周的训练计划。</w:t>
      </w:r>
    </w:p>
    <w:p>
      <w:r>
        <w:drawing>
          <wp:inline xmlns:a="http://schemas.openxmlformats.org/drawingml/2006/main" xmlns:pic="http://schemas.openxmlformats.org/drawingml/2006/picture">
            <wp:extent cx="2679700" cy="2336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3277853acd346df879954313d64695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对于没有运动基础的健身初学者来讲，建议一周三次训练就可以了。</w:t>
      </w:r>
    </w:p>
    <w:p>
      <w:r>
        <w:t>这是因为肌肉内肌糖原的恢复速度在24小时以上，当我们在做完一次训练后，身体的大肌群可能需要花费80个小时的时间才能获得完全的恢复。</w:t>
      </w:r>
    </w:p>
    <w:p>
      <w:r>
        <w:t>对于新人来讲，每次训练后，把身体休息至完全恢复，既可以在身体上为下一次训练做好充分的准备，又可以感到健身锻炼并没有多痛苦，从而在心理上给自己自信心。</w:t>
      </w:r>
    </w:p>
    <w:p>
      <w:r>
        <w:drawing>
          <wp:inline xmlns:a="http://schemas.openxmlformats.org/drawingml/2006/main" xmlns:pic="http://schemas.openxmlformats.org/drawingml/2006/picture">
            <wp:extent cx="3429000" cy="3276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86cf56182c44ba8fd288bba09726d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那么问题又来了，对于新手来讲，每周三次练习到底该怎么练呢？</w:t>
      </w:r>
    </w:p>
    <w:p>
      <w:r>
        <w:t>由于大部分要进行减肥减脂的新人朋友们都存一个通病，就是自身的体重基数都较大，而且身体各个部位的肌肉力量也相对不强。</w:t>
      </w:r>
    </w:p>
    <w:p>
      <w:r>
        <w:t>所以我不建议在没有指导的情况下，一上来就做HIIT这种高强度，短间歇的运动。</w:t>
      </w:r>
    </w:p>
    <w:p>
      <w:r>
        <w:t>我们可以把一次训练分为三个重点训练点：1，大肌群训练（如：胸、臀腿）；2，核心训练（腹肌）；3，有氧训练（跑步、单车）。</w:t>
      </w:r>
    </w:p>
    <w:p>
      <w:r>
        <w:t>以下我们用表格的方式简单把运动项目和时间呈现出来。</w:t>
      </w:r>
    </w:p>
    <w:p>
      <w:r>
        <w:drawing>
          <wp:inline xmlns:a="http://schemas.openxmlformats.org/drawingml/2006/main" xmlns:pic="http://schemas.openxmlformats.org/drawingml/2006/picture">
            <wp:extent cx="5892800" cy="1409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f931522a5634058a354b21f189d9b4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PS：每次训练一定要注意练前的热身和练后的方式哦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