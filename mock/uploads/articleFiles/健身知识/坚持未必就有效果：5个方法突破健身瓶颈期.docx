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坚持未必就有效果：5个方法突破健身瓶颈期</w:t>
      </w:r>
    </w:p>
    <w:p>
      <w:r>
        <w:t>相信，对于以增肌为目标，以各类推举为日常锻炼的健身者，大多都明白健身绝对不是一日之功，很多人甚至以年为单位来检验自己的健身成果。</w:t>
      </w:r>
    </w:p>
    <w:p>
      <w:r>
        <w:t>我们知道，只有坚持才能取得成功。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f033ca2d5742ddb062d4859bbae37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然而，有时坚持却将我们实实在在地带入了误区。</w:t>
      </w:r>
    </w:p>
    <w:p>
      <w:r>
        <w:t>坚持固然重要，但一味地坚持，重复未必会效果。</w:t>
      </w:r>
    </w:p>
    <w:p>
      <w:r>
        <w:t>想要实现自己的健身目标，真正的过程是：进步，达到瓶颈，突破瓶颈！如此反复。</w:t>
      </w:r>
    </w:p>
    <w:p>
      <w:r>
        <w:t>不突破瓶颈，坚持就成为了拖延。</w:t>
      </w:r>
    </w:p>
    <w:p>
      <w:r>
        <w:t>能够影响健身瓶颈的因素无非就一个：压力</w:t>
      </w:r>
    </w:p>
    <w:p>
      <w:r>
        <w:t>当身体承受过多压力时，就会由适应状态进入警觉状态。</w:t>
      </w:r>
    </w:p>
    <w:p>
      <w:r>
        <w:t>仿佛求生一般，调动各种资源来维持身体机能，并为下一次训练储存能量，这时，增肌就会受到阻碍，减脂也会变得异常困难。</w:t>
      </w:r>
    </w:p>
    <w:p>
      <w:r>
        <w:t>身体所受压力太少也会造成瓶颈。</w:t>
      </w:r>
    </w:p>
    <w:p>
      <w:r>
        <w:t>适应力会让身体逐步进入“安逸”状态，尽管你的训练从未停过，但这样的训练并不会起到什么效果。</w:t>
      </w:r>
    </w:p>
    <w:p>
      <w:r>
        <w:t>仿佛像转轮里的仓鼠，再怎么跑也依然停留在原地。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e65dd254cb44468faec50b68778a2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那么，既然压力无法让我们突破瓶颈，我们要怎样做才好呢？</w:t>
      </w:r>
    </w:p>
    <w:p>
      <w:r>
        <w:t>答案是：改变。</w:t>
      </w:r>
    </w:p>
    <w:p>
      <w:r>
        <w:t>瓶颈期里的我们很难改变，因此我们就要做出更多改变才能突破瓶颈。</w:t>
      </w:r>
    </w:p>
    <w:p>
      <w:r>
        <w:t>以4-6周为一个周期，改变我们的锻炼动作和锻炼节奏，不给身体任何适应的机会。</w:t>
      </w:r>
    </w:p>
    <w:p>
      <w:r>
        <w:t>突破瓶颈的5个方法：</w:t>
      </w:r>
    </w:p>
    <w:p>
      <w:r>
        <w:t>下面来说说突破健身瓶颈时最容易切入的5种途径，每一种都能从不同角度改变你的训练压力。</w:t>
      </w:r>
    </w:p>
    <w:p>
      <w:r>
        <w:t>一、休息恢复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c9251e319f462191dcbcd3f4cf27a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一周7天埋头猛练会让你的肌肉得不到休息，组次间没有间隔只会让你更快疲倦。</w:t>
      </w:r>
    </w:p>
    <w:p>
      <w:r>
        <w:t>如果你刚好是那种在健身上投入很多，却发现身体并发生明显变化的一类健身者。那么，请休息。</w:t>
      </w:r>
    </w:p>
    <w:p>
      <w:r>
        <w:t>降低每周训练量，增加每日热量摄入，让你的身体有充分的时间和资源去成长。</w:t>
      </w:r>
    </w:p>
    <w:p>
      <w:r>
        <w:t>二、降低生活压力</w:t>
      </w:r>
    </w:p>
    <w:p>
      <w:r>
        <w:t>前面谈到了训练的压力，不过，训练之外的压力也会让我们的健身效果大打折扣。有的人将健身当做一种缓解工作和生活压力的途径，但压力毕竟是压力。</w:t>
      </w:r>
    </w:p>
    <w:p>
      <w:r>
        <w:t>生活压力或精神压力太大，同样会影响体内的激素平衡，并吸取掉那些本来为你增肌减脂的能量。</w:t>
      </w:r>
    </w:p>
    <w:p>
      <w:r>
        <w:t>在这种情况下，你可以静下来考虑下，在现阶段的生活状况下，是否应该调整下你的健身目标，腾出更多时间来应对生活上的压力。</w:t>
      </w:r>
    </w:p>
    <w:p>
      <w:r>
        <w:t>三、缩短组次间歇</w:t>
      </w:r>
    </w:p>
    <w:p>
      <w:r>
        <w:drawing>
          <wp:inline xmlns:a="http://schemas.openxmlformats.org/drawingml/2006/main" xmlns:pic="http://schemas.openxmlformats.org/drawingml/2006/picture">
            <wp:extent cx="5080000" cy="505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6edc6f26674106ba37612cd21a422c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5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避免身体安逸，首先我们可以从缩短锻炼组次的间歇开始。</w:t>
      </w:r>
    </w:p>
    <w:p>
      <w:r>
        <w:t>并没有养成计算休息时间的习惯，可以每组动作后休息一分钟。如果觉得自己游刃有余？那就慢慢缩短休息的时间，直到你的锻炼紧张，有节奏感。</w:t>
      </w:r>
    </w:p>
    <w:p>
      <w:r>
        <w:t>已经养成了计算休息时间的习惯？那么先将间歇时间缩短10至15秒。感受缩短休息时间后的身体状态，状态好就再减10-15秒。坚持数周，你会看到出身体又有了变化。</w:t>
      </w:r>
    </w:p>
    <w:p>
      <w:r>
        <w:t>四、调整锻炼节奏</w:t>
      </w:r>
    </w:p>
    <w:p>
      <w:r>
        <w:drawing>
          <wp:inline xmlns:a="http://schemas.openxmlformats.org/drawingml/2006/main" xmlns:pic="http://schemas.openxmlformats.org/drawingml/2006/picture">
            <wp:extent cx="5080000" cy="689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a2c04b60e04f81ba260e8ede32b51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89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调整锻炼节奏的快慢同样能助你打破瓶颈。</w:t>
      </w:r>
    </w:p>
    <w:p>
      <w:r>
        <w:t>改变锻炼节奏，科学的方法是：要加快节奏，就降低你的动作强度。这个方法可以增加神经系统的输出，有助于增强力量。坚持训练3-4周后可以回归原本的课程计划继续锻炼。</w:t>
      </w:r>
    </w:p>
    <w:p>
      <w:r>
        <w:t>那么，如何让动作频率降低呢？答案并不是增加重量。</w:t>
      </w:r>
    </w:p>
    <w:p>
      <w:r>
        <w:t>离心慢速训练法的痛苦是助你突破瓶颈的一剂良药。</w:t>
      </w:r>
    </w:p>
    <w:p>
      <w:r>
        <w:t>简单来说，用3-5秒的时间来慢慢完成下降部分动作（特别是卧推和深蹲这类动作），这样训练能够让你更重视动作姿势，用这个方法训练数周后回归正常课程，看看自己有没有进步。</w:t>
      </w:r>
    </w:p>
    <w:p>
      <w:r>
        <w:t>五、改变训练方法</w:t>
      </w:r>
    </w:p>
    <w:p>
      <w:r>
        <w:drawing>
          <wp:inline xmlns:a="http://schemas.openxmlformats.org/drawingml/2006/main" xmlns:pic="http://schemas.openxmlformats.org/drawingml/2006/picture">
            <wp:extent cx="7620000" cy="4203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bfef47c352406280d646e429f2ec0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0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改变意味着走出安逸，因此也意味着你会感到诸多不适，如果你已经用一种方式锻炼了很久，在健身上也收获不少，但是，现在你希望更上一层楼，也许这才是最好的方式。</w:t>
      </w:r>
    </w:p>
    <w:p>
      <w:r>
        <w:t>注意，变化动作已经不再适合你，你需要大规模调整！习惯了力量举一类的训练，换成壶铃吧；</w:t>
      </w:r>
    </w:p>
    <w:p>
      <w:r>
        <w:t>喜欢用各种训练器材做孤立训练？换成哑铃吧。</w:t>
      </w:r>
    </w:p>
    <w:p>
      <w:r>
        <w:t>抛弃你最熟悉的那些动作和器材，用新的方式训练12周，你会发现原来成长不仅仅有一种方式。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