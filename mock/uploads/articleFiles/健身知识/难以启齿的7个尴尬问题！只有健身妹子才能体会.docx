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难以启齿的7个尴尬问题！只有健身妹子才能体会</w:t>
      </w:r>
    </w:p>
    <w:p>
      <w:r>
        <w:t>健身的好处有很多，但也不全是好处，特别是对健身的妹子来说，经常会遇到一些特别的尴尬。</w:t>
      </w:r>
    </w:p>
    <w:p>
      <w:r>
        <w:t>今天，让我们来聊聊妹子们在健身时会遇到的难以启齿的问题吧。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3332335ff6640379906e31ace9e39f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一、 “压力”过大</w:t>
      </w:r>
    </w:p>
    <w:p>
      <w:r>
        <w:t>也许在不久以前，你这辈子都没在肩上扛起这么重的东西，但是现在，你已经熟悉了它的感觉。</w:t>
      </w:r>
    </w:p>
    <w:p>
      <w:r>
        <w:t>你收紧腹部，将腰带拉到最紧，小心翼翼地开始做起了深蹲，但是突然，一种异样的感觉传来。</w:t>
      </w:r>
    </w:p>
    <w:p>
      <w:r>
        <w:t>有什么已经到了急待发泄的边缘。</w:t>
      </w:r>
    </w:p>
    <w:p>
      <w:r>
        <w:t>你应该已经知道这里我们在说什么了。</w:t>
      </w:r>
    </w:p>
    <w:p>
      <w:r>
        <w:t>也许很多人都认为这是个很私人的问题，但是我相信这是个非常尴尬的问题。</w:t>
      </w:r>
    </w:p>
    <w:p>
      <w:r>
        <w:t>而且，从各种方面来说，这都是一个危险的问题：要么影响你的锻炼姿势，要么破坏你的公众形象。</w:t>
      </w:r>
    </w:p>
    <w:p>
      <w:r>
        <w:t>总之，健身前，不要吃那些容易造成胀气的东西。</w:t>
      </w:r>
    </w:p>
    <w:p>
      <w:r>
        <w:drawing>
          <wp:inline xmlns:a="http://schemas.openxmlformats.org/drawingml/2006/main" xmlns:pic="http://schemas.openxmlformats.org/drawingml/2006/picture">
            <wp:extent cx="7620000" cy="3708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71c78fdd8984d1cba26de26771ed2b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70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二、成为焦点</w:t>
      </w:r>
    </w:p>
    <w:p>
      <w:r>
        <w:t>一旦你的肌肉开始显形，很快你的身体就会成为身边人的谈资——有羡慕，有尊敬，但也有反感和嫉妒。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f0d1dc02ed4353a6849fa458c7e13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总之，你已经成为了焦点——“哎，你手臂挺壮的嘛。”</w:t>
      </w:r>
    </w:p>
    <w:p>
      <w:r>
        <w:t>没错，你已经通过努力，让自己变得更有魅力，会有更多人称赞你，但也会有更多的闲言碎语。在面对这些负面情绪时，不要将原因归结在健身上，因为，这些看你不顺眼的人，永远都会看你不顺眼。</w:t>
      </w:r>
    </w:p>
    <w:p>
      <w:r>
        <w:t>三、衣服变得不合身</w:t>
      </w:r>
    </w:p>
    <w:p>
      <w:r>
        <w:t>最让健身姑娘们心疼苦恼的事发生了！虽然健身可以让你穿上更多美美的衣服，但代价则是以前精挑细选的衣服都不能穿了！</w:t>
      </w:r>
    </w:p>
    <w:p>
      <w:r>
        <w:t>腰变细了，臀变翘了，牛仔裤却穿不上了！其实，这时你可以试试一些宽松的衣裤，身材变好了，你会发现，原来并不需要那么讲究穿搭也一样能够赚足他人的眼球。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83ef01f70bf499190518ebcddf8904f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四、胸……没了？</w:t>
      </w:r>
    </w:p>
    <w:p>
      <w:r>
        <w:t>在燃脂的过程里，有时会发生一些我们最不想发生的事，特别是对于小胸妹子。</w:t>
      </w:r>
    </w:p>
    <w:p>
      <w:r>
        <w:t>开始健身前明明还有胸，结果健身后就要说再见了。</w:t>
      </w:r>
    </w:p>
    <w:p>
      <w:r>
        <w:t>实际上，在欧美健身圈内，女性健身者做隆胸手术的比例非常大。</w:t>
      </w:r>
    </w:p>
    <w:p>
      <w:r>
        <w:t>但是，胸小其实并不是一件坏事。</w:t>
      </w:r>
    </w:p>
    <w:p>
      <w:r>
        <w:t>比如，你会非常适合露脐背心，吊带衫；但是，穿比基尼之前可能就要三思了。</w:t>
      </w:r>
    </w:p>
    <w:p>
      <w:r>
        <w:drawing>
          <wp:inline xmlns:a="http://schemas.openxmlformats.org/drawingml/2006/main" xmlns:pic="http://schemas.openxmlformats.org/drawingml/2006/picture">
            <wp:extent cx="7620000" cy="76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dd23f1eaddb4efc905855bd3dd4e77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你想做左边还是右边呢？</w:t>
      </w:r>
    </w:p>
    <w:p>
      <w:r>
        <w:t>如果你对这件事非常在意，那么你有三种选择：</w:t>
      </w:r>
    </w:p>
    <w:p>
      <w:r>
        <w:t>1.存钱做隆胸；</w:t>
      </w:r>
    </w:p>
    <w:p>
      <w:r>
        <w:t>2.回想下初中那几年的各种套路；</w:t>
      </w:r>
    </w:p>
    <w:p>
      <w:r>
        <w:t>3.接受自己，将这当做自己的骄傲。</w:t>
      </w:r>
    </w:p>
    <w:p>
      <w:r>
        <w:t>顺便一提，现在一股新的风潮也逐渐流行起来——“看背不看胸”，只要你坚持锻炼，贫乳一样能拥有傲人的曲线。</w:t>
      </w:r>
    </w:p>
    <w:p>
      <w:r>
        <w:t>五、食量好大！</w:t>
      </w:r>
    </w:p>
    <w:p>
      <w:r>
        <w:t>健身后，食量也会明显增大，容易饿则是很让人头疼尴尬的问题。</w:t>
      </w:r>
    </w:p>
    <w:p>
      <w:r>
        <w:t>肌肉需要能量，你的肌肉越多，自然也就吃的越多。</w:t>
      </w:r>
    </w:p>
    <w:p>
      <w:r>
        <w:t>不过，对于城市里生活节奏快的女性，饥饿会带来不少麻烦，有时饿过了头还容易导致暴饮暴食。</w:t>
      </w:r>
    </w:p>
    <w:p>
      <w:r>
        <w:t>所以，放点健康零食在身边也许并不是一件坏事哦。</w:t>
      </w:r>
    </w:p>
    <w:p>
      <w:r>
        <w:drawing>
          <wp:inline xmlns:a="http://schemas.openxmlformats.org/drawingml/2006/main" xmlns:pic="http://schemas.openxmlformats.org/drawingml/2006/picture">
            <wp:extent cx="7620000" cy="4343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559f7221484e86add68e0adf5ab07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4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这里推荐给大家一个非常好用的工具——饮食计算器，通过你的身体数据以及健身目的，可以为你量身定制饮食计划，一日五餐吃什么，吃多少都一目了然，帮你管理健身中的饮食。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e394a225d2451785ca5c4586bff774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六、毛发过多</w:t>
      </w:r>
    </w:p>
    <w:p>
      <w:r>
        <w:t>你懂的，这是一个很现实的问题。</w:t>
      </w:r>
    </w:p>
    <w:p>
      <w:r>
        <w:drawing>
          <wp:inline xmlns:a="http://schemas.openxmlformats.org/drawingml/2006/main" xmlns:pic="http://schemas.openxmlformats.org/drawingml/2006/picture">
            <wp:extent cx="7620000" cy="5105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caa0016951d423c8c5b3377a82f6686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10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在健身前，处理腋毛还算方便，可是在肌肉逐步成型后，腋下就成了各部位肌肉的汇聚点：肱二头肌，背阔肌，胸肌和三角肌。</w:t>
      </w:r>
    </w:p>
    <w:p>
      <w:r>
        <w:t>剃毛器显然也许会不好用，大家不妨都来谈谈自己的小绝招吧。</w:t>
      </w:r>
    </w:p>
    <w:p>
      <w:r>
        <w:t>七、手粗糙了？</w:t>
      </w:r>
    </w:p>
    <w:p>
      <w:r>
        <w:t>杠铃，哑铃，引体向上，只要你撸铁，手掌就不免会“吃亏”。</w:t>
      </w:r>
    </w:p>
    <w:p>
      <w:r>
        <w:t>本来柔嫩的双手上会磨出老茧。</w:t>
      </w:r>
    </w:p>
    <w:p>
      <w:r>
        <w:drawing>
          <wp:inline xmlns:a="http://schemas.openxmlformats.org/drawingml/2006/main" xmlns:pic="http://schemas.openxmlformats.org/drawingml/2006/picture">
            <wp:extent cx="7620000" cy="4521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f49027f6ee408298faff8f50869d6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2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其实，你可以在每天洗澡后，在手掌上涂一些维他命E油和椰子油来软化角质，并且在健身锻炼时使用手套来保护你的双手。</w:t>
      </w:r>
    </w:p>
    <w:p>
      <w:r>
        <w:t>而且，手还不是唯一的“受害者”。</w:t>
      </w:r>
    </w:p>
    <w:p>
      <w:r>
        <w:t>健身后，美甲也会离你而去。</w:t>
      </w:r>
    </w:p>
    <w:p>
      <w:r>
        <w:t>不修剪指甲很容易对你的身体造成更大伤害，不知道大家有没有什么让身材和美甲兼得的方法呢？</w:t>
      </w:r>
    </w:p>
    <w:p/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