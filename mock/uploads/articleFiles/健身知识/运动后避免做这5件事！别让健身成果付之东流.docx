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运动后避免做这5件事！别让健身成果付之东流</w:t>
      </w:r>
    </w:p>
    <w:p>
      <w:r>
        <w:t>如果你已经有运动的习惯，并且期望能更进一步达到目标，不论是成绩的突破，增加运动能力，体力变好，减肥成功等等，除了安排有逻辑，科学化，符合个人能力的运动内容，也应该注意运动后的小事情，这些事情也会影响你的运动成果。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acf1f685f44223bb1a0ae5c76437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运动本事固然重要，但如何让运动变得更有效，更科学，也是应该学习的小知识。</w:t>
      </w:r>
    </w:p>
    <w:p>
      <w:r>
        <w:t>今天列举5点运动后的小事情，你应该值得注意。</w:t>
      </w:r>
    </w:p>
    <w:p>
      <w:r>
        <w:t>一、运动后不要穿同样的衣服</w:t>
      </w:r>
    </w:p>
    <w:p>
      <w:r>
        <w:drawing>
          <wp:inline xmlns:a="http://schemas.openxmlformats.org/drawingml/2006/main" xmlns:pic="http://schemas.openxmlformats.org/drawingml/2006/picture">
            <wp:extent cx="5080000" cy="676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e92b71f6e0480ba49edadf3ce4949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76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不管在什么季节，运动后都应该即时更换衣服。</w:t>
      </w:r>
    </w:p>
    <w:p>
      <w:r>
        <w:t>也许大部分人都会有这基本的卫生习惯，但任然有一些人，怕麻烦，不愿意更换衣物，但会冲澡。</w:t>
      </w:r>
    </w:p>
    <w:p>
      <w:r>
        <w:t>在运动过程中，会有细菌，汗水，加上运动后这段时间内，身体免疫力会下降，如果不注意个人卫生清洁，很厚可能会生病，换身干净的衣服能有效避免这个问题。</w:t>
      </w:r>
    </w:p>
    <w:p>
      <w:r>
        <w:t>如果不赶时间，冲澡后再换衣是最好的选择，如果条件不允许，运动后换身衣服也是不错的选择。</w:t>
      </w:r>
    </w:p>
    <w:p>
      <w:r>
        <w:t>二、运动后避免“北京瘫”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8ee74abdac14b28b1b652ec32c31b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激烈运动后，身体也得需要休息，不过休息的方式有很多种。并不是只有躺下才是休息。</w:t>
      </w:r>
    </w:p>
    <w:p>
      <w:r>
        <w:t>如果你是想要增肌或者减脂，在或是维持身材，这段休息时间用来躺沙发可就太浪费了！</w:t>
      </w:r>
    </w:p>
    <w:p>
      <w:r>
        <w:t>进食也是种休息，运动后的肌肉修复也是需要营养的，如果这段时间不用来进食补充身体，可就太浪费了。</w:t>
      </w:r>
    </w:p>
    <w:p>
      <w:r>
        <w:t>三、运动后避免禁食</w:t>
      </w:r>
    </w:p>
    <w:p>
      <w:r>
        <w:drawing>
          <wp:inline xmlns:a="http://schemas.openxmlformats.org/drawingml/2006/main" xmlns:pic="http://schemas.openxmlformats.org/drawingml/2006/picture">
            <wp:extent cx="7620000" cy="425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b48bf793964d7389278af2a57fe54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5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好不容易运动消耗一点热量，现在吃肯定马上补回来，很多人会有这种想法。</w:t>
      </w:r>
    </w:p>
    <w:p>
      <w:r>
        <w:t>所以很多人在运动后选择忍耐，避免发胖，这样强忍饥饿除了肚子受苦之外，你的肌肉也会因为得不到补充而流失，就会造成越动越胖。</w:t>
      </w:r>
    </w:p>
    <w:p>
      <w:r>
        <w:t>运动后的进食选择营养均衡的一餐最好，如果觉得麻烦，可以选择面包，巧克力牛奶，肌肉三明治等补充。</w:t>
      </w:r>
    </w:p>
    <w:p>
      <w:r>
        <w:t>饮食方面的安排，运动后的加餐，都是健身过程中比较重要的环节。</w:t>
      </w:r>
    </w:p>
    <w:p>
      <w:r>
        <w:t>四、运动后避免做“体力活”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5519ed66c04feb8195604c7acc567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运动后的肌肉，有一定的劳损度，一般建议运动后不要再去做粗重的工作。</w:t>
      </w:r>
    </w:p>
    <w:p>
      <w:r>
        <w:t>像是搬运，爬上爬下等的体力活，尽量避免。</w:t>
      </w:r>
    </w:p>
    <w:p>
      <w:r>
        <w:t>避免肌肉继续承受疲劳，影响肌肉恢复速度。</w:t>
      </w:r>
    </w:p>
    <w:p>
      <w:r>
        <w:t>运动后的体力活还会增加肌肉拉伤的风险，如果非做不可，尽量选择休息一小时后再进行。</w:t>
      </w:r>
    </w:p>
    <w:p>
      <w:r>
        <w:t>五、运动后避免逞强</w:t>
      </w:r>
    </w:p>
    <w:p>
      <w:r>
        <w:t>有人习惯事先把训练内容准备好，缺未能察觉身体异状，或是明明身体很疲倦，却依然去练，以至于出现无法预料的意外发生。</w:t>
      </w:r>
    </w:p>
    <w:p>
      <w:r>
        <w:t>如果训练后几天真的很累，状况不好，给自己休息其实不为过！</w:t>
      </w:r>
    </w:p>
    <w:p>
      <w:r>
        <w:t>计划是可以改变的，没有必要逞强，身体只有一个，感到不适应才去休息，等到状况转好再运动并不迟。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