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俯卧撑手腕容易受伤？4个办法教你如何避免</w:t>
      </w:r>
    </w:p>
    <w:p>
      <w:r>
        <w:t>作为最为经典的徒手锻炼动作，俯卧撑几乎是所有健身者的必修。</w:t>
      </w:r>
    </w:p>
    <w:p>
      <w:r>
        <w:t>这个动作能够调动你身体的各大肌肉群，提高你的综合素质。</w:t>
      </w:r>
    </w:p>
    <w:p>
      <w:r>
        <w:t>俯卧撑有非常高的健身收益，胸，手臂，核心力量等都能锻炼到，是现在普及面最广的运动之一。</w:t>
      </w:r>
    </w:p>
    <w:p>
      <w:r>
        <w:t>好的俯卧撑训练课程，可以帮你完整训练胸部肌肉，为胸肌打下良好的基础，通过不同的俯卧撑动作组合，能够强化到上肢70%以上的肌肉群，简直就是徒手训练动作之王。</w:t>
      </w:r>
    </w:p>
    <w:p>
      <w:r>
        <w:drawing>
          <wp:inline xmlns:a="http://schemas.openxmlformats.org/drawingml/2006/main" xmlns:pic="http://schemas.openxmlformats.org/drawingml/2006/picture">
            <wp:extent cx="7620000" cy="4673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9e535a5013d4b5a9ad7935a412b711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7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但是，俯卧撑这个动作也有着一个容易被人忽视的缺点——容易伤手腕。</w:t>
      </w:r>
    </w:p>
    <w:p>
      <w:r>
        <w:t>下面，我们就来谈谈如何避免俯卧撑造成的手腕伤害。</w:t>
      </w:r>
    </w:p>
    <w:p>
      <w:r>
        <w:t>1. 保持正确姿势</w:t>
      </w:r>
    </w:p>
    <w:p>
      <w:r>
        <w:drawing>
          <wp:inline xmlns:a="http://schemas.openxmlformats.org/drawingml/2006/main" xmlns:pic="http://schemas.openxmlformats.org/drawingml/2006/picture">
            <wp:extent cx="7620000" cy="3238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732fa227b5a4a669c17768c446f2d8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23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和其他的健身动作一样，正确的姿势才能让你真正获得锻炼。做一个标准俯卧撑，正确的动作要点是：</w:t>
      </w:r>
    </w:p>
    <w:p>
      <w:r>
        <w:t>手指张开撑地，撑起时手掌与肩膀在同一平面内，这个平面与地面垂直；伏地时手掌在胸肌两侧。</w:t>
      </w:r>
    </w:p>
    <w:p>
      <w:r>
        <w:t>在身体下降时，胸部会向前倾，保持手肘内收。手肘外展极易受伤。无论你是宽距俯卧撑还是窄距俯卧撑，动作时手肘都应主要指向后方。</w:t>
      </w:r>
    </w:p>
    <w:p>
      <w:r>
        <w:t>同样，在身体下降时，手指指节略微向大拇指方向移动，这样可以保证你的前臂顺利转动，保证手腕有充足的活动空间。</w:t>
      </w:r>
    </w:p>
    <w:p>
      <w:r>
        <w:t>2. 善用哑铃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ed9c8361f9e4539b8beb6cd769d28fb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如果你姿势正确，但依然觉得手腕疼痛，可以抓一对哑铃进行俯卧撑。利用哑铃作为受力点，避免弯曲手腕。</w:t>
      </w:r>
    </w:p>
    <w:p>
      <w:r>
        <w:t>做哑铃俯卧撑时，由于提高了动作幅度，锻炼的强度也会提高。</w:t>
      </w:r>
    </w:p>
    <w:p>
      <w:r>
        <w:t>3. 握拳俯卧撑</w:t>
      </w:r>
    </w:p>
    <w:p>
      <w:r>
        <w:drawing>
          <wp:inline xmlns:a="http://schemas.openxmlformats.org/drawingml/2006/main" xmlns:pic="http://schemas.openxmlformats.org/drawingml/2006/picture">
            <wp:extent cx="7620000" cy="410209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707539bbb17401cb5ea4ce5e207dca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020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如果没有哑铃，也可以握拳，以拳头作为支点做俯卧撑。握拳俯卧撑能够强化你的腕部力量，提高你手部骨骼密度。</w:t>
      </w:r>
    </w:p>
    <w:p>
      <w:r>
        <w:t>4. 锻炼手腕灵活性</w:t>
      </w:r>
    </w:p>
    <w:p>
      <w:r>
        <w:t>下面这些动作可以提高你的腕部灵活性，让你更好地完成各种动作。</w:t>
      </w:r>
    </w:p>
    <w:p>
      <w:r>
        <w:t>转手腕：转动手腕，向内向外各20秒</w:t>
      </w:r>
    </w:p>
    <w:p>
      <w:r>
        <w:drawing>
          <wp:inline xmlns:a="http://schemas.openxmlformats.org/drawingml/2006/main" xmlns:pic="http://schemas.openxmlformats.org/drawingml/2006/picture">
            <wp:extent cx="7620000" cy="4152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57f5f543ca744169ebf44dc80d4687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52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伏地拉伸：双手及双膝着地，手指向前，然后身体向前倾斜，坚持30秒；转动手腕让手指向后，然后身体向后倾斜，坚持30秒。</w:t>
      </w:r>
    </w:p>
    <w:p>
      <w:r>
        <w:t>反向拉伸：保持伏地拉伸的姿势，手背着地，手指向后，然后身体向后倾斜，坚持30秒。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