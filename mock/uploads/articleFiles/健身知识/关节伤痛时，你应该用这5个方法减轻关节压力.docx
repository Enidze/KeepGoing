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关节伤痛时，你应该用这5个方法减轻关节压力</w:t>
      </w:r>
    </w:p>
    <w:p>
      <w:r>
        <w:t>关节疼痛，相信很多人都会遇到这样的麻烦事，这是身体向你报警了，关节压力过大。</w:t>
      </w:r>
    </w:p>
    <w:p>
      <w:r>
        <w:t>运动中会有各种伤痛，其中关节的伤痛是比较常见的，一些不正确的动作，过大的负重等都会给关节造成损伤。</w:t>
      </w:r>
    </w:p>
    <w:p>
      <w:r>
        <w:t>预防关节损伤事关重要，因为有些伤痛可能是不可逆的，只有掌握正确的方式方法，才能有效避免关节的受伤风险，科学健身，安全第一。</w:t>
      </w:r>
    </w:p>
    <w:p>
      <w:r>
        <w:t>健身锻炼时，总不免会让你的关节隐隐作痛，下面的5个方法可以减轻你的关节压力，避免进一步损伤。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3daa6ec6674c9b8c5b5ebf36edb0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一、做足热身</w:t>
      </w:r>
    </w:p>
    <w:p>
      <w:r>
        <w:drawing>
          <wp:inline xmlns:a="http://schemas.openxmlformats.org/drawingml/2006/main" xmlns:pic="http://schemas.openxmlformats.org/drawingml/2006/picture">
            <wp:extent cx="7620000" cy="4762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d7fb87a3dc4ff2a185bba5210aa9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这一条可能你已经听了一万遍，但我们依然将其放在了第一位，因为热身就是这么重要。在每次锻炼前做足热身，活动关节，低强度有氧，让身体热起来！</w:t>
      </w:r>
    </w:p>
    <w:p>
      <w:r>
        <w:t>二、疼了，就要变</w:t>
      </w:r>
    </w:p>
    <w:p>
      <w:r>
        <w:drawing>
          <wp:inline xmlns:a="http://schemas.openxmlformats.org/drawingml/2006/main" xmlns:pic="http://schemas.openxmlformats.org/drawingml/2006/picture">
            <wp:extent cx="7620000" cy="497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8d89a8cf6e4304aa790ebfcd7b97c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7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有的教练会说：“疼了，也要坚持。”，也许对于专业运动员来说这样做并不错，但对于普通健身者，疼就是警报。</w:t>
      </w:r>
    </w:p>
    <w:p>
      <w:r>
        <w:t>不过，只要你科学地改变你的动作，疼痛时你也可以继续锻炼。</w:t>
      </w:r>
    </w:p>
    <w:p>
      <w:r>
        <w:t>比如用哑铃代替杠铃，或通过调整动作幅度来避免继续给疼痛的关节施压。</w:t>
      </w:r>
    </w:p>
    <w:p>
      <w:r>
        <w:t>学习更多的健身动作，有利于你在出现动作不适的时候，更换替代动作，这样既可以防止关节受伤，也能快速更替动作，对肌肉产生新的刺激，提高效率。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123abeb6a145f0b0e1eedc0707468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三、避免爆发动作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336336ed9243f4a96f934b1ded0b4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在推举动作里，爆发动作对关节，软组织以及肌腱的损伤最大。</w:t>
      </w:r>
    </w:p>
    <w:p>
      <w:r>
        <w:t>因此，在关节感到不适时，应该避免使用爆发力来完成动作。</w:t>
      </w:r>
    </w:p>
    <w:p>
      <w:r>
        <w:t>四、避免力竭</w:t>
      </w:r>
    </w:p>
    <w:p>
      <w:r>
        <w:drawing>
          <wp:inline xmlns:a="http://schemas.openxmlformats.org/drawingml/2006/main" xmlns:pic="http://schemas.openxmlformats.org/drawingml/2006/picture">
            <wp:extent cx="7620000" cy="4953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65eaa78c394bc28b806eeb0b5f960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力竭是增肌的好方法，但是在调养肘关节或膝关节时，力竭训练带来的伤害却大于益处。</w:t>
      </w:r>
    </w:p>
    <w:p>
      <w:r>
        <w:t>原因是，在力竭训练时，很难避免最后因力竭而造成的姿势崩坏，继而导致关节及周围组织受损。</w:t>
      </w:r>
    </w:p>
    <w:p>
      <w:r>
        <w:t>五、避免关节锁死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a7ff4a7c984a1e946f57884cc1481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锻炼时，如果将动作做到最大，那么就会将压力由肌肉转移至关节。</w:t>
      </w:r>
    </w:p>
    <w:p>
      <w:r>
        <w:t>如果你的锻炼强度很高，那么就更容易造成关节损伤。</w:t>
      </w:r>
    </w:p>
    <w:p>
      <w:r>
        <w:t>一般来说，在你做肩膀，胸部，肱三头肌及腿部锻炼时，留10度到关节锁死可以有效避免关节损伤。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