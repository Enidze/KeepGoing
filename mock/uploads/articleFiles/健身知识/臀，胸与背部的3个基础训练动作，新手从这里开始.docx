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臀，胸与背部的3个基础训练动作，新手从这里开始</w:t>
      </w:r>
    </w:p>
    <w:p>
      <w:r>
        <w:t>生活质量在提高，人们渐渐对身体健康更加注重起来。</w:t>
      </w:r>
    </w:p>
    <w:p>
      <w:r>
        <w:t>对于很多小白来说,健身这件事最难的并不是坚持，而是对项目的选择。</w:t>
      </w:r>
    </w:p>
    <w:p>
      <w:r>
        <w:t>以下就臀腿、胸部和背部，这身体的三块大肌群分别给出一个基础的练习动作。</w:t>
      </w:r>
    </w:p>
    <w:p>
      <w:r>
        <w:t>一、深蹲</w:t>
      </w:r>
    </w:p>
    <w:p>
      <w:r>
        <w:drawing>
          <wp:inline xmlns:a="http://schemas.openxmlformats.org/drawingml/2006/main" xmlns:pic="http://schemas.openxmlformats.org/drawingml/2006/picture">
            <wp:extent cx="7620000" cy="4800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1959094b65d401bad75e193a11c80ec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800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深蹲：刺激臀部和下肢肌群；先从徒手深蹲训练动作正确性和动作模式开始，逐渐增加阻力，哑铃或者杠铃。</w:t>
      </w:r>
    </w:p>
    <w:p>
      <w:r>
        <w:t>双脚开立，与肩同宽，屈髋向后坐，达到大腿与地面平行，躯干与小腿平行，躯干挺直，不能弯腰驼背骨盆骨倾。</w:t>
      </w:r>
    </w:p>
    <w:p>
      <w:r>
        <w:t>二、 卧推</w:t>
      </w:r>
    </w:p>
    <w:p>
      <w:r>
        <w:drawing>
          <wp:inline xmlns:a="http://schemas.openxmlformats.org/drawingml/2006/main" xmlns:pic="http://schemas.openxmlformats.org/drawingml/2006/picture">
            <wp:extent cx="7620000" cy="4254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2f6a7bcc7b1408f8c4f282edae5b39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54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卧推：刺激胸部肌群和上肢肌群。仰卧在训练凳，两腿屈膝，两脚着地。</w:t>
      </w:r>
    </w:p>
    <w:p>
      <w:r>
        <w:t>双手正握杠铃，握距与肩同宽或稍宽于肩，手臂伸直，头正颈直。</w:t>
      </w:r>
    </w:p>
    <w:p>
      <w:r>
        <w:t>吸气后慢慢放下杠铃至胸部了。</w:t>
      </w:r>
    </w:p>
    <w:p>
      <w:r>
        <w:t>当杠铃轻轻接触胸部后，再将杠铃推起，同时呼气。</w:t>
      </w:r>
    </w:p>
    <w:p>
      <w:r>
        <w:t>PS：上推杠铃达到肘关节伸直之前一点，下放杠铃达到肱骨与地面平行。</w:t>
      </w:r>
    </w:p>
    <w:p>
      <w:r>
        <w:t>三、坐姿宽距下拉</w:t>
      </w:r>
    </w:p>
    <w:p>
      <w:r>
        <w:drawing>
          <wp:inline xmlns:a="http://schemas.openxmlformats.org/drawingml/2006/main" xmlns:pic="http://schemas.openxmlformats.org/drawingml/2006/picture">
            <wp:extent cx="7620000" cy="4673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6714d6000d34c4e998b75ae96c0ee0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67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坐姿宽距下拉：坐姿宽握下拉具有与引体向上媲美的宽背效果。</w:t>
      </w:r>
    </w:p>
    <w:p>
      <w:r>
        <w:t>虽然其自由度不如引体向上，但是对于多数刚接触健身的小白来说，要用背阔肌的收缩来完成引体向上是很遥远的事。</w:t>
      </w:r>
    </w:p>
    <w:p>
      <w:r>
        <w:t>因此我们可以用它来辅助背阔肌的训练。</w:t>
      </w:r>
    </w:p>
    <w:p>
      <w:r>
        <w:t>选择较小重量的阻力。坐于器械上并固定好腿部。</w:t>
      </w:r>
    </w:p>
    <w:p>
      <w:r>
        <w:t>双手采用宽于肩部的距离，保持挺胸，腰收直的姿势，靠背部肌群收缩下拉。</w:t>
      </w:r>
    </w:p>
    <w:p>
      <w:r>
        <w:t>PS：身体可以略微后仰，下拉时尽量放松手臂肌肉。感觉是靠肩部的活动去带动肘部的活动。</w:t>
      </w:r>
    </w:p>
    <w:p>
      <w:r>
        <w:t>当你想要初入健身的时候，可以先试试这三个动作，感受身体三个大肌肉群的发力哦。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