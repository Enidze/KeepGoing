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缺乏运动身体会有哪些毛病？体检报告给出答案</w:t>
      </w:r>
    </w:p>
    <w:p>
      <w:r>
        <w:t>现在的公司，都会安排一年一次的体检，让员工能够了解自己的身体健康状况。</w:t>
      </w:r>
    </w:p>
    <w:p>
      <w:r>
        <w:t>工作中，很多都是在办公室久坐，从事脑力劳动，长期缺乏运动的身体，会出现各种各样的问题。</w:t>
      </w:r>
    </w:p>
    <w:p>
      <w:r>
        <w:drawing>
          <wp:inline xmlns:a="http://schemas.openxmlformats.org/drawingml/2006/main" xmlns:pic="http://schemas.openxmlformats.org/drawingml/2006/picture">
            <wp:extent cx="7620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6810397dff94c3681085979f21372f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五一国际劳动节刚刚过去，大家在享受假期的同时，是否也应该想想作为劳动者，如何保持身体的健康呢？</w:t>
      </w:r>
    </w:p>
    <w:p>
      <w:r>
        <w:t>身体才是最重要的，不是么？</w:t>
      </w:r>
    </w:p>
    <w:p>
      <w:r>
        <w:t>最近拿到一份科技公司的员工体检总结大数据，如下图中所示，这是一份从2000名员工体检报告中总结的身体数据。</w:t>
      </w:r>
    </w:p>
    <w:p>
      <w:r>
        <w:t>我们来看看，长期的伏案工作，会给身体带来哪些隐患，以及要如何才能改善呢？</w:t>
      </w:r>
    </w:p>
    <w:p>
      <w:r>
        <w:drawing>
          <wp:inline xmlns:a="http://schemas.openxmlformats.org/drawingml/2006/main" xmlns:pic="http://schemas.openxmlformats.org/drawingml/2006/picture">
            <wp:extent cx="7620000" cy="635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f8aa611a1a24736aaf6b7a5daba1f0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从中可以看出，近八成的女生会有乳腺增生的问题，颈椎与血脂也是比较普遍的现象！还有就是女生久坐产生的痔疮问题。</w:t>
      </w:r>
    </w:p>
    <w:p>
      <w:r>
        <w:t>男生最容易出现的血脂问题，值得注意的是脂肪肝，内脏脂肪可不是很好减掉的。</w:t>
      </w:r>
    </w:p>
    <w:p>
      <w:r>
        <w:t>对比下自己，这些身体毛病，你都有吗？</w:t>
      </w:r>
    </w:p>
    <w:p>
      <w:r>
        <w:t>长期的饮食以及缺乏运动，会让身体产生多种毛病。</w:t>
      </w:r>
    </w:p>
    <w:p>
      <w:r>
        <w:t>所以只要平时多注意运动，多活动，是可以很好的改善的。</w:t>
      </w:r>
    </w:p>
    <w:p>
      <w:r>
        <w:drawing>
          <wp:inline xmlns:a="http://schemas.openxmlformats.org/drawingml/2006/main" xmlns:pic="http://schemas.openxmlformats.org/drawingml/2006/picture">
            <wp:extent cx="7620000" cy="317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5f55e7d4c2340dd92fb89910fda29c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17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如果你没有足够的时间来运动，可以通过下面这组[办公室五分钟拉伸]课程来改善，不要小看这5分钟的拉伸训练，可以极大的促进身体血液循环。</w:t>
      </w:r>
    </w:p>
    <w:p>
      <w:r>
        <w:t>对于改善久坐不动带来的健康风险，非常有效。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380a2eb47fb419ba27a2e1b569a828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接下来，针对常见的办公出现的身体不适，给你相应的改善措施：</w:t>
      </w:r>
    </w:p>
    <w:p>
      <w:r>
        <w:t>女性常见问题：</w:t>
      </w:r>
    </w:p>
    <w:p>
      <w:r>
        <w:t>1、乳腺增生</w:t>
      </w:r>
    </w:p>
    <w:p>
      <w:r>
        <w:t>保持心情愉悦，适度的锻炼身体，保持乳房按摩清洁，可以常吃海带，桔子，牡蛎等具有行气散结作用的食物，少吃生冷和辛辣刺激性食物。</w:t>
      </w:r>
    </w:p>
    <w:p>
      <w:r>
        <w:t>2、颈椎异常</w:t>
      </w:r>
    </w:p>
    <w:p>
      <w:r>
        <w:t>拒绝做低头族，建议每隔15分钟活动一下颈椎部位。</w:t>
      </w:r>
    </w:p>
    <w:p>
      <w:r>
        <w:t>3、血脂异常</w:t>
      </w:r>
    </w:p>
    <w:p>
      <w:r>
        <w:t>注意日常饮食，低脂，低胆固醇，清淡食物；建议餐后一杯绿茶刮刮油。</w:t>
      </w:r>
    </w:p>
    <w:p>
      <w:r>
        <w:drawing>
          <wp:inline xmlns:a="http://schemas.openxmlformats.org/drawingml/2006/main" xmlns:pic="http://schemas.openxmlformats.org/drawingml/2006/picture">
            <wp:extent cx="7620000" cy="381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e8a9e74626a488c960bd2883d361d7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4、痔疮</w:t>
      </w:r>
    </w:p>
    <w:p>
      <w:r>
        <w:t>痔疮是由于长期久坐不动造成的，建议每隔一小时走动一下，多吃果蔬多喝水。多喝水还有一个好处是，会上厕所频繁，这样也会强迫你活动一下身体，非常有效。</w:t>
      </w:r>
    </w:p>
    <w:p>
      <w:r>
        <w:t>5、甲状腺异常</w:t>
      </w:r>
    </w:p>
    <w:p>
      <w:r>
        <w:t>保持平和心态，工作劳逸结合，注重日常饮食健康，对碘摄入量有所控制。</w:t>
      </w:r>
    </w:p>
    <w:p>
      <w:r>
        <w:t>男性常见问题</w:t>
      </w:r>
    </w:p>
    <w:p>
      <w:r>
        <w:t>1、血脂异常</w:t>
      </w:r>
    </w:p>
    <w:p>
      <w:r>
        <w:t>同上：注意日常饮食，低脂，低胆固醇，清淡食物；建议餐后一杯绿茶刮刮油。</w:t>
      </w:r>
    </w:p>
    <w:p>
      <w:r>
        <w:t>2、血尿酸升高</w:t>
      </w:r>
    </w:p>
    <w:p>
      <w:r>
        <w:t>尿酸高容易引发痛风（关节疼痛），所以是非常值得留意的身体指标。</w:t>
      </w:r>
    </w:p>
    <w:p>
      <w:r>
        <w:t>多喝水，适量的运动加速肾脏的代谢，少吃动物内脏，海鲜，啤酒以及老火靓汤等。</w:t>
      </w:r>
    </w:p>
    <w:p>
      <w:r>
        <w:drawing>
          <wp:inline xmlns:a="http://schemas.openxmlformats.org/drawingml/2006/main" xmlns:pic="http://schemas.openxmlformats.org/drawingml/2006/picture">
            <wp:extent cx="7620000" cy="4216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9e08c40fc694163b9bcd68391a538f5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1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3、颈椎异常</w:t>
      </w:r>
    </w:p>
    <w:p>
      <w:r>
        <w:t>同上：拒绝做低头族，建议每隔15分钟活动一下颈椎部位。</w:t>
      </w:r>
    </w:p>
    <w:p>
      <w:r>
        <w:t>4、脂肪肝</w:t>
      </w:r>
    </w:p>
    <w:p>
      <w:r>
        <w:t>平时坚持运动，清淡饮食，戒烟戒酒，注意休息，可以多吃苹果，梨，葡萄，柑橘，猕猴桃等水果。</w:t>
      </w:r>
    </w:p>
    <w:p>
      <w:r>
        <w:t>5、转氨酶升高</w:t>
      </w:r>
    </w:p>
    <w:p>
      <w:r>
        <w:t>转氨酶是人体代谢过程中必不可少的“催化剂”，主要存在于肝细胞内。当肝细胞发生炎症、坏死、中毒等，造成肝细胞受损时，转氨酶便会释放到血液里，使血清转氨酶升高。</w:t>
      </w:r>
    </w:p>
    <w:p>
      <w:r>
        <w:t>建议多吃五谷杂粮以及海带紫菜等含纤维膳食，戒烟酒并多注意休息。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