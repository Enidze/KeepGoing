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恢复期5个方法提升力量！应降低难度安全第一</w:t>
      </w:r>
    </w:p>
    <w:p>
      <w:r>
        <w:t>我们必须承认，健身是一辈子的事，无论你是20岁，30岁，40岁亦或更后。</w:t>
      </w:r>
    </w:p>
    <w:p>
      <w:r>
        <w:t>不过不同时期，健身的方法也会变化，想在恢复期进行力量训练，一定要看看下面的这些方法！</w:t>
      </w:r>
    </w:p>
    <w:p>
      <w:r>
        <w:drawing>
          <wp:inline xmlns:a="http://schemas.openxmlformats.org/drawingml/2006/main" xmlns:pic="http://schemas.openxmlformats.org/drawingml/2006/picture">
            <wp:extent cx="7620000" cy="436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fefdf613fc4c3388d859bed1faabb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6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在恢复期，毫无疑问，身体的运动能力还没有到正常状态，所以在训练时，需要注意以下5个方面，防止二次受伤。</w:t>
      </w:r>
    </w:p>
    <w:p>
      <w:r>
        <w:t>1. 姿势第一</w:t>
      </w:r>
    </w:p>
    <w:p>
      <w:r>
        <w:t>恢复期的训练，首先是安全第一，绝对不应该逞强，但这并不代表着你就不能锻炼。</w:t>
      </w:r>
    </w:p>
    <w:p>
      <w:r>
        <w:t>实际上，谨慎小心的习惯会成为你健身最好的武器。</w:t>
      </w:r>
    </w:p>
    <w:p>
      <w:r>
        <w:drawing>
          <wp:inline xmlns:a="http://schemas.openxmlformats.org/drawingml/2006/main" xmlns:pic="http://schemas.openxmlformats.org/drawingml/2006/picture">
            <wp:extent cx="7620000" cy="4178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74bcdf6fdf4499e890f8ed3e625e74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7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力量，其实是一种技能，为了提升这种技能，你就必须以最标准，最完美的姿势进行锻炼。</w:t>
      </w:r>
    </w:p>
    <w:p>
      <w:r>
        <w:t>现在的你不必去挑战自己的极限，不必追求那虚无的成就感。在锻炼时，你并不需要强迫自己多次力竭，这样可以更好地保护你的关节。</w:t>
      </w:r>
    </w:p>
    <w:p>
      <w:r>
        <w:t>2.降低单关节动作使用重量</w:t>
      </w:r>
    </w:p>
    <w:p>
      <w:r>
        <w:t>恢复期，你的肘关节，肩关节，膝关节的受伤机会将大幅度增加，因此在做单关节锻炼时就要更加小心。</w:t>
      </w:r>
    </w:p>
    <w:p>
      <w:r>
        <w:t>实际上，恢复期，如果你不是一个老练的健身者，那么应该尽量避免任何类型的单关节动作。</w:t>
      </w:r>
    </w:p>
    <w:p>
      <w:r>
        <w:t>如果你确实要利用孤立动作锻炼肌肉，那么应该遵守下面这个要点：中等重量，注重离心部分动作（下降动作）。通过降低负重，延长下降动作时长来锻炼自己的力量，越慢越好。</w:t>
      </w:r>
    </w:p>
    <w:p>
      <w:r>
        <w:drawing>
          <wp:inline xmlns:a="http://schemas.openxmlformats.org/drawingml/2006/main" xmlns:pic="http://schemas.openxmlformats.org/drawingml/2006/picture">
            <wp:extent cx="7620000" cy="391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634b42c9f0444a9ab4b3050eaeccb7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1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另一方面，要避免任何需要爆发力的动作。多关节动作/复合动作会更适合你，比如深蹲，俯卧撑，引体向上。只有在需要提升目标肌肉力量时再加入孤立动作。</w:t>
      </w:r>
    </w:p>
    <w:p>
      <w:r>
        <w:t>3.热身</w:t>
      </w:r>
    </w:p>
    <w:p>
      <w:r>
        <w:t>这里就不再强调热身对健身的重要性了。</w:t>
      </w:r>
    </w:p>
    <w:p>
      <w:r>
        <w:t>每次锻炼前，应该有5-10分钟的热身阶段，跳绳，慢走都可以，然后做做动态拉伸。</w:t>
      </w:r>
    </w:p>
    <w:p>
      <w:r>
        <w:t>最后，在正式锻炼前做一组热身锻炼（负重由低到高）。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c21ae4f3024b3aa9e4e584bef2fee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4.合理降低锻炼量</w:t>
      </w:r>
    </w:p>
    <w:p>
      <w:r>
        <w:t>很多人会告诉你，增肌就是要提高锻炼量，但是，现在的你想要提高锻炼量一定要格外谨慎。</w:t>
      </w:r>
    </w:p>
    <w:p>
      <w:r>
        <w:t>实际上，恢复期，合理降低锻炼量能让你获得的好处更持久。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1971406ca9640579905d9d6ce9eaa3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在你的健身计划中插入减量周，只做到70%正常周的锻炼量即可，让身体获得更充分的休息。</w:t>
      </w:r>
    </w:p>
    <w:p>
      <w:r>
        <w:t>但是，减量不代表着懒散，你可以用这个机会来检验自己的锻炼姿势。</w:t>
      </w:r>
    </w:p>
    <w:p>
      <w:r>
        <w:t>5. 延长睡眠时间</w:t>
      </w:r>
    </w:p>
    <w:p>
      <w:r>
        <w:t>想要变得更强壮，你就必须用更多时间来恢复身体。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ed2bde47faf4a239dfa5f2da6bad33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理想情况下，保证每天8-9小时睡眠时间，用上舒服的床垫和枕头，尽量让房间更暗。睡前不要喝咖啡，茶叶，也不要喝酒。</w:t>
      </w:r>
    </w:p>
    <w:p>
      <w:r>
        <w:t>睡前半小时不用电子产品能让你更快地入眠。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