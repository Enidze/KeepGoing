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什么是递减组？比正常训练的优势在哪里？</w:t>
      </w:r>
    </w:p>
    <w:p>
      <w:r>
        <w:t>到底什么是递减组，比正常组效果更佳？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f9e7f8c8fc34c13be37c7eafa1426a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一、什么是递减组？</w:t>
      </w:r>
    </w:p>
    <w:p>
      <w:r>
        <w:t>训练动作的第一组采用较大的负重，然后尽量多地完成重复次数直到力竭。</w:t>
      </w:r>
    </w:p>
    <w:p>
      <w:r>
        <w:t>当你完成一组后，立即调小负重，继续尽量多地完成重复次数直到力竭。重复这个过程2-4次，这就是一组递减组。</w:t>
      </w:r>
    </w:p>
    <w:p>
      <w:r>
        <w:drawing>
          <wp:inline xmlns:a="http://schemas.openxmlformats.org/drawingml/2006/main" xmlns:pic="http://schemas.openxmlformats.org/drawingml/2006/picture">
            <wp:extent cx="7620000" cy="4851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96bff10a89840b8b90d31e86bbb06e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5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递减组的意义是充分募集肌纤维并且完全疲劳目标肌群。</w:t>
      </w:r>
    </w:p>
    <w:p>
      <w:r>
        <w:t>完成递减组后，目标肌群应该软弱无力，酸涩膨胀。</w:t>
      </w:r>
    </w:p>
    <w:p>
      <w:r>
        <w:drawing>
          <wp:inline xmlns:a="http://schemas.openxmlformats.org/drawingml/2006/main" xmlns:pic="http://schemas.openxmlformats.org/drawingml/2006/picture">
            <wp:extent cx="7620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b9bd6af037f48c78634f8c42f58056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然而，一些人并不是做到力竭，而是固定的次数，这也是可以的，比如50磅10次，减到40磅10次，以此类推。</w:t>
      </w:r>
    </w:p>
    <w:p>
      <w:r>
        <w:t>递减规则也有两种，一种是固定数值，比如每次递减5磅；还有一种是百分比，比如每次递减上组的20%。</w:t>
      </w:r>
    </w:p>
    <w:p>
      <w:r>
        <w:t>一般情况下，递减组完成一组即可，也有一些追求极限的人，会在一个训练动作中完成两组递减组。</w:t>
      </w:r>
    </w:p>
    <w:p>
      <w:r>
        <w:drawing>
          <wp:inline xmlns:a="http://schemas.openxmlformats.org/drawingml/2006/main" xmlns:pic="http://schemas.openxmlformats.org/drawingml/2006/picture">
            <wp:extent cx="7620000" cy="3975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477cf964b437ab65cf3ef0f4e3a1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7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二、正常组vs递减组，哪种效果好？</w:t>
      </w:r>
    </w:p>
    <w:p>
      <w:r>
        <w:t>一项研究募集到了16名测试人员，其中的8名进行递减组训练，一组递减组含有三组训练，每次递减重量20%，每组重复12次；</w:t>
      </w:r>
    </w:p>
    <w:p>
      <w:r>
        <w:t>剩余8人则采用正常组训练，共三组训练，同等重量，每组重复12次，组间休息90秒。测试动作选择的是绳索臂屈伸。</w:t>
      </w:r>
    </w:p>
    <w:p>
      <w:r>
        <w:drawing>
          <wp:inline xmlns:a="http://schemas.openxmlformats.org/drawingml/2006/main" xmlns:pic="http://schemas.openxmlformats.org/drawingml/2006/picture">
            <wp:extent cx="7620000" cy="3822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7da2e9e0a4e456592d823c20fcf77d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2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6周后，力量测试结果如下：</w:t>
      </w:r>
    </w:p>
    <w:p>
      <w:r>
        <w:t>正常组增加了25.2%的力量，而递减组只增加了16.1%的力量，这也与大负重训练对力量会有更好的提升的说法相吻合。</w:t>
      </w:r>
    </w:p>
    <w:p>
      <w:r>
        <w:drawing>
          <wp:inline xmlns:a="http://schemas.openxmlformats.org/drawingml/2006/main" xmlns:pic="http://schemas.openxmlformats.org/drawingml/2006/picture">
            <wp:extent cx="7620000" cy="3251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a2773d517cc45cd87a1faa0fc71fee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25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三、在肌肉增长方面：</w:t>
      </w:r>
    </w:p>
    <w:p>
      <w:r>
        <w:t>正常组只增加了5%的肌肉量，而递减组增加了10%，是前者的两倍。</w:t>
      </w:r>
    </w:p>
    <w:p>
      <w:r>
        <w:t>由于递减组给目标肌群更多的代谢压力和更长时间的机械张力，而且单位时间内的训练体量比较大，所以对于肌肉的增长也更为明显。</w:t>
      </w:r>
    </w:p>
    <w:p>
      <w:r>
        <w:drawing>
          <wp:inline xmlns:a="http://schemas.openxmlformats.org/drawingml/2006/main" xmlns:pic="http://schemas.openxmlformats.org/drawingml/2006/picture">
            <wp:extent cx="7620000" cy="373379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839c8c70f942b7a664977a39dafdf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733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正常组对于力量提高有明显的帮助，而递减组对于肌肉量的增长则贡献更大。</w:t>
      </w:r>
    </w:p>
    <w:p>
      <w:r>
        <w:t>对于我们来讲，每个人要根据自己的目标来客观地对待这两种不同的训练方式。</w:t>
      </w:r>
    </w:p>
    <w:p>
      <w:r>
        <w:drawing>
          <wp:inline xmlns:a="http://schemas.openxmlformats.org/drawingml/2006/main" xmlns:pic="http://schemas.openxmlformats.org/drawingml/2006/picture">
            <wp:extent cx="7620000" cy="4254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8ce3bd4e6c4401aec50cc3c3292ae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四、对于只想提高力量的力量举或举重爱好者：</w:t>
      </w:r>
    </w:p>
    <w:p>
      <w:r>
        <w:t>你只需要专注于正常组即可，每组可以根据状态或者规划来进行大负重的训练，比如5组5次重复，尽可能地使负重接近你的极限，组间休息可以在2-3分钟内，目的是让自己尽可能地完全恢复，并让自己的神经系统也得到足够的“冷却”。</w:t>
      </w:r>
    </w:p>
    <w:p>
      <w:r>
        <w:drawing>
          <wp:inline xmlns:a="http://schemas.openxmlformats.org/drawingml/2006/main" xmlns:pic="http://schemas.openxmlformats.org/drawingml/2006/picture">
            <wp:extent cx="7620000" cy="38227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b597d6843744debb8c0479fd6bb47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2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五、对于想提高肌肉量改善形体的健身爱好者：</w:t>
      </w:r>
    </w:p>
    <w:p>
      <w:r>
        <w:t>递减组十分适合你，但并不是每一组都要以递减组的形式完成。</w:t>
      </w:r>
    </w:p>
    <w:p>
      <w:r>
        <w:t>首先，每个训练动作中最多使用两次递减组，对于初学者来讲，选取一两个动作各进行一次递减组的训练足以，否则难以坚持接下来的训练；</w:t>
      </w:r>
    </w:p>
    <w:p>
      <w:r>
        <w:t>其次，递减组一般放到训练动作的最后一组，而且递减组后要确保有充足的休息再进行接下来的训练。</w:t>
      </w:r>
    </w:p>
    <w:p>
      <w:r>
        <w:t>而且这种短时间内的超高刺激会“震撼”到你的肌肉，所以其非常适合突破平台期的训练者。</w:t>
      </w:r>
    </w:p>
    <w:p>
      <w:r>
        <w:drawing>
          <wp:inline xmlns:a="http://schemas.openxmlformats.org/drawingml/2006/main" xmlns:pic="http://schemas.openxmlformats.org/drawingml/2006/picture">
            <wp:extent cx="7620000" cy="57277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47734ed244044b584498c06bfb7cee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277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