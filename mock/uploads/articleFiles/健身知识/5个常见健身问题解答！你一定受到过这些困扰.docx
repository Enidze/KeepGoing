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5个常见健身问题解答！你一定受到过这些困扰</w:t>
      </w:r>
    </w:p>
    <w:p>
      <w:r>
        <w:t>Muscle&amp;Fitness杂志回答读者最热议的5个问题，一起来看看</w:t>
      </w:r>
    </w:p>
    <w:p>
      <w:r>
        <w:t>一、腿举时感到脚部很酸胀，不知道原因，能预防吗？</w:t>
      </w:r>
    </w:p>
    <w:p>
      <w:r>
        <w:drawing>
          <wp:inline xmlns:a="http://schemas.openxmlformats.org/drawingml/2006/main" xmlns:pic="http://schemas.openxmlformats.org/drawingml/2006/picture">
            <wp:extent cx="7620000" cy="42926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bd2717d746640298ec6fde6c45d1ccc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292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这是健身房里很常见的一个问题，原因在于腿举时用脚趾受力，从而牵动了跖屈肌。</w:t>
      </w:r>
    </w:p>
    <w:p>
      <w:r>
        <w:t>另外，平足做腿举的时候也容易出现这个问题，你的足部肌肉及组织，跟腱都会受到更多压力。</w:t>
      </w:r>
    </w:p>
    <w:p>
      <w:r>
        <w:t>四个减轻足底酸胀的方法：</w:t>
      </w:r>
    </w:p>
    <w:p>
      <w:r>
        <w:t>1、用脚跟传导，承受力量</w:t>
      </w:r>
    </w:p>
    <w:p>
      <w:r>
        <w:t>2、每周锻炼2-3次小腿，加强你的相关肌肉和跟腱</w:t>
      </w:r>
    </w:p>
    <w:p>
      <w:r>
        <w:t>3、每天用网球按摩足弓，拉伸小腿</w:t>
      </w:r>
    </w:p>
    <w:p>
      <w:r>
        <w:t>4、加鞋垫</w:t>
      </w:r>
    </w:p>
    <w:p>
      <w:r>
        <w:t>二、深蹲时背会痛，怎么解？</w:t>
      </w:r>
    </w:p>
    <w:p>
      <w:r>
        <w:drawing>
          <wp:inline xmlns:a="http://schemas.openxmlformats.org/drawingml/2006/main" xmlns:pic="http://schemas.openxmlformats.org/drawingml/2006/picture">
            <wp:extent cx="7620000" cy="42164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537727174f7c474ba38fa74ded35d95c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21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深蹲时易犯的三个问题：膝盖超过脚尖，过度挺胸，头没向前看。</w:t>
      </w:r>
    </w:p>
    <w:p>
      <w:r>
        <w:t>除了这些之外，没有收紧腹部核心也会造成背部损伤。</w:t>
      </w:r>
    </w:p>
    <w:p>
      <w:r>
        <w:t>在起立动作时，只有收紧了核心才能不对你的背部产生压力。</w:t>
      </w:r>
    </w:p>
    <w:p>
      <w:r>
        <w:t>三、肌酸粉怎么吃？</w:t>
      </w:r>
    </w:p>
    <w:p>
      <w:r>
        <w:drawing>
          <wp:inline xmlns:a="http://schemas.openxmlformats.org/drawingml/2006/main" xmlns:pic="http://schemas.openxmlformats.org/drawingml/2006/picture">
            <wp:extent cx="7620000" cy="42926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d8dd00b53ec4fd993832c1828ab54d0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292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这里涉及到一个积蓄期的概念，因此肌酸粉不易连续服用。</w:t>
      </w:r>
    </w:p>
    <w:p>
      <w:r>
        <w:t>想要通过服用肌酸粉来提高肌肉增长，你应该给自己设一个服用周期。</w:t>
      </w:r>
    </w:p>
    <w:p>
      <w:r>
        <w:t>下面是一个比较简单的方法：</w:t>
      </w:r>
    </w:p>
    <w:p>
      <w:r>
        <w:t>第一周：随锻炼后的运动餐服用，每93克碳水搭配5克肌酸粉，后5天连续服用，每日3次，每次5克。</w:t>
      </w:r>
    </w:p>
    <w:p>
      <w:r>
        <w:t>第二周：停用。</w:t>
      </w:r>
    </w:p>
    <w:p>
      <w:r>
        <w:t>继而重复这一周期。</w:t>
      </w:r>
    </w:p>
    <w:p>
      <w:r>
        <w:t>四、如何控制食欲？</w:t>
      </w:r>
    </w:p>
    <w:p>
      <w:r>
        <w:drawing>
          <wp:inline xmlns:a="http://schemas.openxmlformats.org/drawingml/2006/main" xmlns:pic="http://schemas.openxmlformats.org/drawingml/2006/picture">
            <wp:extent cx="7620000" cy="42164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4af9ae3319f04f8180248bc25fc9240a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21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最简单最重要的办法，好好吃早饭。</w:t>
      </w:r>
    </w:p>
    <w:p>
      <w:r>
        <w:t>早饭里要同时含有蛋白质和碳水化合物，说通俗点就是鸡蛋加面条/面包/米饭。</w:t>
      </w:r>
    </w:p>
    <w:p>
      <w:r>
        <w:t>碳水以粗粮为宜。</w:t>
      </w:r>
    </w:p>
    <w:p>
      <w:r>
        <w:t>然后再加点水果，比如香蕉，蓝莓。</w:t>
      </w:r>
    </w:p>
    <w:p>
      <w:r>
        <w:t>平时不要吃零食，嘴馋可以吃水果，蔬菜，坚果，或者喝牛奶。</w:t>
      </w:r>
    </w:p>
    <w:p>
      <w:r>
        <w:t>多喝水，每餐饭配两杯水（500毫升）。</w:t>
      </w:r>
    </w:p>
    <w:p>
      <w:r>
        <w:drawing>
          <wp:inline xmlns:a="http://schemas.openxmlformats.org/drawingml/2006/main" xmlns:pic="http://schemas.openxmlformats.org/drawingml/2006/picture">
            <wp:extent cx="7620000" cy="45085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242103f14da4873860d62c81897545a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508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五、空腹锻炼有助燃脂？</w:t>
      </w:r>
    </w:p>
    <w:p>
      <w:r>
        <w:drawing>
          <wp:inline xmlns:a="http://schemas.openxmlformats.org/drawingml/2006/main" xmlns:pic="http://schemas.openxmlformats.org/drawingml/2006/picture">
            <wp:extent cx="7620000" cy="42926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694f5ddad6740989b4fe23110350238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292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首先，想要减肥，最重要的是控制日常热量摄入。</w:t>
      </w:r>
    </w:p>
    <w:p>
      <w:r>
        <w:t>然后回答这个问题：每天早上空腹做30-60分钟的有氧运动确实能提高燃脂效率。</w:t>
      </w:r>
    </w:p>
    <w:p>
      <w:r>
        <w:t>原因是，在睡眠的时候，身体也在消耗碳水化合物，晨练则延长了这个过程。</w:t>
      </w:r>
    </w:p>
    <w:p>
      <w:r>
        <w:t>根据《英国营养学杂志》的研究，早晨空腹锻炼能够让燃脂效率提高20%。</w:t>
      </w:r>
    </w:p>
    <w:p>
      <w:r>
        <w:t>但是以上是基于一个前提，你有健康的饮食计划，以及良好的作息时间，而且没有其它身体疾病。</w:t>
      </w:r>
    </w:p>
    <w:p>
      <w:r>
        <w:t>不少人空腹会出低血糖症状，这类人是不适宜空腹锻炼的，最好在空腹训练前补充一点碳水之类食物垫一垫，会有助于缓解。</w:t>
      </w:r>
    </w:p>
    <w:p/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Relationship Id="rId14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